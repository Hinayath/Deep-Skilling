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49AC3" w14:textId="40F2CDF8" w:rsidR="00834A18" w:rsidRPr="005376F2" w:rsidRDefault="00E41AD0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DA20F2C" w14:textId="77777777" w:rsidR="00834A18" w:rsidRDefault="00834A18"/>
    <w:p w14:paraId="1D2CC6C8" w14:textId="77777777" w:rsidR="00834A18" w:rsidRDefault="00E41AD0">
      <w:r>
        <w:rPr>
          <w:noProof/>
          <w:lang w:eastAsia="en-US"/>
        </w:rPr>
        <w:drawing>
          <wp:inline distT="0" distB="0" distL="114300" distR="114300" wp14:anchorId="27853CF5" wp14:editId="3D80417F">
            <wp:extent cx="6542405" cy="217614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982F" w14:textId="77777777" w:rsidR="00834A18" w:rsidRDefault="00834A18"/>
    <w:p w14:paraId="7F251F62" w14:textId="77777777" w:rsidR="00834A18" w:rsidRDefault="00E41AD0">
      <w:r>
        <w:rPr>
          <w:noProof/>
          <w:lang w:eastAsia="en-US"/>
        </w:rPr>
        <w:drawing>
          <wp:inline distT="0" distB="0" distL="114300" distR="114300" wp14:anchorId="7C5D6B57" wp14:editId="26EBF061">
            <wp:extent cx="6536690" cy="332105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EA69" w14:textId="77777777" w:rsidR="00834A18" w:rsidRDefault="00834A18"/>
    <w:p w14:paraId="6BFAA911" w14:textId="77777777" w:rsidR="00834A18" w:rsidRDefault="00834A18"/>
    <w:p w14:paraId="0A34D2BC" w14:textId="77777777" w:rsidR="00834A18" w:rsidRDefault="00834A18"/>
    <w:sectPr w:rsidR="00834A18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FB8756B"/>
    <w:multiLevelType w:val="multilevel"/>
    <w:tmpl w:val="2FB875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58467">
    <w:abstractNumId w:val="9"/>
  </w:num>
  <w:num w:numId="2" w16cid:durableId="887255425">
    <w:abstractNumId w:val="7"/>
  </w:num>
  <w:num w:numId="3" w16cid:durableId="392855272">
    <w:abstractNumId w:val="6"/>
  </w:num>
  <w:num w:numId="4" w16cid:durableId="1854371414">
    <w:abstractNumId w:val="5"/>
  </w:num>
  <w:num w:numId="5" w16cid:durableId="469594811">
    <w:abstractNumId w:val="4"/>
  </w:num>
  <w:num w:numId="6" w16cid:durableId="707952314">
    <w:abstractNumId w:val="8"/>
  </w:num>
  <w:num w:numId="7" w16cid:durableId="320281884">
    <w:abstractNumId w:val="3"/>
  </w:num>
  <w:num w:numId="8" w16cid:durableId="1743483595">
    <w:abstractNumId w:val="2"/>
  </w:num>
  <w:num w:numId="9" w16cid:durableId="505748713">
    <w:abstractNumId w:val="1"/>
  </w:num>
  <w:num w:numId="10" w16cid:durableId="624851113">
    <w:abstractNumId w:val="0"/>
  </w:num>
  <w:num w:numId="11" w16cid:durableId="1029376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E7A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E76FE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76F2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27E6"/>
    <w:rsid w:val="00801F23"/>
    <w:rsid w:val="00834A18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41AD0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A0F6"/>
  <w15:docId w15:val="{F024639B-C612-4D77-BF90-1483F60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toc 3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annotation reference" w:qFormat="1"/>
    <w:lsdException w:name="page number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2" w:qFormat="1"/>
    <w:lsdException w:name="List 3" w:qFormat="1"/>
    <w:lsdException w:name="List 5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5" w:qFormat="1"/>
    <w:lsdException w:name="Title" w:qFormat="1"/>
    <w:lsdException w:name="Closing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 2" w:qFormat="1"/>
    <w:lsdException w:name="Note Heading" w:qFormat="1"/>
    <w:lsdException w:name="Body Text 3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 w:qFormat="1"/>
    <w:lsdException w:name="Table List 2" w:semiHidden="1" w:unhideWhenUsed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Hinayath Sulthana</dc:creator>
  <cp:lastModifiedBy>Hinayath Sulthana</cp:lastModifiedBy>
  <cp:revision>2</cp:revision>
  <dcterms:created xsi:type="dcterms:W3CDTF">2025-07-13T15:57:00Z</dcterms:created>
  <dcterms:modified xsi:type="dcterms:W3CDTF">2025-07-13T15:57:00Z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5C372868BBF145C3B5A7A80AC3B0A8FA_11</vt:lpwstr>
  </property>
</Properties>
</file>