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27D9F" w14:textId="77777777" w:rsidR="00B26D2A" w:rsidRDefault="00B26D2A"/>
    <w:p w14:paraId="3CFA212B" w14:textId="77777777" w:rsidR="00B26D2A" w:rsidRDefault="00B26D2A"/>
    <w:p w14:paraId="62D73161" w14:textId="77777777" w:rsidR="00B26D2A" w:rsidRDefault="00A86621" w:rsidP="00424878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748E505E" w14:textId="77777777" w:rsidR="00B26D2A" w:rsidRDefault="00B26D2A"/>
    <w:p w14:paraId="12AE2933" w14:textId="77777777" w:rsidR="00B26D2A" w:rsidRDefault="00A86621">
      <w:r>
        <w:rPr>
          <w:noProof/>
          <w:lang w:eastAsia="en-US"/>
        </w:rPr>
        <w:drawing>
          <wp:inline distT="0" distB="0" distL="114300" distR="114300" wp14:anchorId="5B27F2B5" wp14:editId="2696FAD3">
            <wp:extent cx="6543675" cy="3277235"/>
            <wp:effectExtent l="0" t="0" r="952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5787" w14:textId="77777777" w:rsidR="00B26D2A" w:rsidRDefault="00B26D2A"/>
    <w:p w14:paraId="507DB341" w14:textId="77777777" w:rsidR="00B26D2A" w:rsidRDefault="00B26D2A"/>
    <w:p w14:paraId="01529CF5" w14:textId="77777777" w:rsidR="00B26D2A" w:rsidRDefault="00B26D2A"/>
    <w:p w14:paraId="595C1C66" w14:textId="77777777" w:rsidR="00B26D2A" w:rsidRDefault="00B26D2A"/>
    <w:p w14:paraId="3DBA5424" w14:textId="77777777" w:rsidR="00B26D2A" w:rsidRDefault="00A86621">
      <w:r>
        <w:rPr>
          <w:noProof/>
          <w:lang w:eastAsia="en-US"/>
        </w:rPr>
        <w:drawing>
          <wp:inline distT="0" distB="0" distL="114300" distR="114300" wp14:anchorId="092127CE" wp14:editId="5800B152">
            <wp:extent cx="6543040" cy="3354070"/>
            <wp:effectExtent l="0" t="0" r="1016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304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BB47" w14:textId="77777777" w:rsidR="00B26D2A" w:rsidRDefault="00B26D2A"/>
    <w:p w14:paraId="582F503C" w14:textId="77777777" w:rsidR="00B26D2A" w:rsidRDefault="00A86621">
      <w:r>
        <w:rPr>
          <w:noProof/>
          <w:lang w:eastAsia="en-US"/>
        </w:rPr>
        <w:lastRenderedPageBreak/>
        <w:drawing>
          <wp:inline distT="0" distB="0" distL="114300" distR="114300" wp14:anchorId="2D9F8C6E" wp14:editId="5CDB122E">
            <wp:extent cx="6543675" cy="3464560"/>
            <wp:effectExtent l="0" t="0" r="952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E58A" w14:textId="77777777" w:rsidR="00B26D2A" w:rsidRDefault="00B26D2A"/>
    <w:p w14:paraId="0AE3AD83" w14:textId="77777777" w:rsidR="00B26D2A" w:rsidRDefault="00B26D2A"/>
    <w:p w14:paraId="5B842DEA" w14:textId="77777777" w:rsidR="00B26D2A" w:rsidRDefault="00B26D2A"/>
    <w:p w14:paraId="78E2541A" w14:textId="77777777" w:rsidR="00B26D2A" w:rsidRDefault="00B26D2A"/>
    <w:p w14:paraId="1DC17171" w14:textId="77777777" w:rsidR="00B26D2A" w:rsidRDefault="00B26D2A"/>
    <w:p w14:paraId="2129C99B" w14:textId="77777777" w:rsidR="00B26D2A" w:rsidRDefault="00A86621">
      <w:r>
        <w:rPr>
          <w:noProof/>
          <w:lang w:eastAsia="en-US"/>
        </w:rPr>
        <w:drawing>
          <wp:inline distT="0" distB="0" distL="114300" distR="114300" wp14:anchorId="5B554DB8" wp14:editId="729371F8">
            <wp:extent cx="6543675" cy="3310890"/>
            <wp:effectExtent l="0" t="0" r="952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D2A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5A105187"/>
    <w:multiLevelType w:val="multilevel"/>
    <w:tmpl w:val="5A1051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76340A13"/>
    <w:multiLevelType w:val="multilevel"/>
    <w:tmpl w:val="76340A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210962920">
    <w:abstractNumId w:val="9"/>
  </w:num>
  <w:num w:numId="2" w16cid:durableId="2065132640">
    <w:abstractNumId w:val="7"/>
  </w:num>
  <w:num w:numId="3" w16cid:durableId="535703618">
    <w:abstractNumId w:val="6"/>
  </w:num>
  <w:num w:numId="4" w16cid:durableId="650017165">
    <w:abstractNumId w:val="5"/>
  </w:num>
  <w:num w:numId="5" w16cid:durableId="1606813272">
    <w:abstractNumId w:val="4"/>
  </w:num>
  <w:num w:numId="6" w16cid:durableId="672614278">
    <w:abstractNumId w:val="8"/>
  </w:num>
  <w:num w:numId="7" w16cid:durableId="892620109">
    <w:abstractNumId w:val="3"/>
  </w:num>
  <w:num w:numId="8" w16cid:durableId="1966546280">
    <w:abstractNumId w:val="2"/>
  </w:num>
  <w:num w:numId="9" w16cid:durableId="1567452611">
    <w:abstractNumId w:val="1"/>
  </w:num>
  <w:num w:numId="10" w16cid:durableId="47147784">
    <w:abstractNumId w:val="0"/>
  </w:num>
  <w:num w:numId="11" w16cid:durableId="224415419">
    <w:abstractNumId w:val="10"/>
  </w:num>
  <w:num w:numId="12" w16cid:durableId="8370421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B041F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4878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7F6F25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16300"/>
    <w:rsid w:val="00A200C9"/>
    <w:rsid w:val="00A250D5"/>
    <w:rsid w:val="00A32F56"/>
    <w:rsid w:val="00A36028"/>
    <w:rsid w:val="00A86621"/>
    <w:rsid w:val="00A91424"/>
    <w:rsid w:val="00AA2C77"/>
    <w:rsid w:val="00AC3FB9"/>
    <w:rsid w:val="00AC702A"/>
    <w:rsid w:val="00AD226F"/>
    <w:rsid w:val="00B13A52"/>
    <w:rsid w:val="00B24CF4"/>
    <w:rsid w:val="00B26993"/>
    <w:rsid w:val="00B26D2A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74B0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8A87DF"/>
  <w15:docId w15:val="{E151E74A-9470-4A4E-AF1E-7FBD85AB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qFormat="1"/>
    <w:lsdException w:name="index 6" w:qFormat="1"/>
    <w:lsdException w:name="index 8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table of authorities" w:qFormat="1"/>
    <w:lsdException w:name="macro" w:qFormat="1"/>
    <w:lsdException w:name="toa heading" w:qFormat="1"/>
    <w:lsdException w:name="List" w:qFormat="1"/>
    <w:lsdException w:name="List 2" w:qFormat="1"/>
    <w:lsdException w:name="List Bullet 2" w:qFormat="1"/>
    <w:lsdException w:name="List Bullet 4" w:qFormat="1"/>
    <w:lsdException w:name="List Bullet 5" w:qFormat="1"/>
    <w:lsdException w:name="List Number 5" w:qFormat="1"/>
    <w:lsdException w:name="Title" w:qFormat="1"/>
    <w:lsdException w:name="Default Paragraph Font" w:semiHidden="1"/>
    <w:lsdException w:name="List Continue 2" w:qFormat="1"/>
    <w:lsdException w:name="List Continue 4" w:qFormat="1"/>
    <w:lsdException w:name="Subtitle" w:qFormat="1"/>
    <w:lsdException w:name="Salutation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ddress" w:qFormat="1"/>
    <w:lsdException w:name="HTML Cite" w:qFormat="1"/>
    <w:lsdException w:name="HTML Sample" w:qFormat="1"/>
    <w:lsdException w:name="HTML Variabl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 w:qFormat="1"/>
    <w:lsdException w:name="Table Columns 5" w:semiHidden="1" w:unhideWhenUsed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Hinayath Sulthana</dc:creator>
  <cp:lastModifiedBy>Hinayath Sulthana</cp:lastModifiedBy>
  <cp:revision>2</cp:revision>
  <dcterms:created xsi:type="dcterms:W3CDTF">2025-07-13T16:00:00Z</dcterms:created>
  <dcterms:modified xsi:type="dcterms:W3CDTF">2025-07-13T16:00:00Z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3F242410BFE24A738EDBC4D33418A93E_11</vt:lpwstr>
  </property>
</Properties>
</file>