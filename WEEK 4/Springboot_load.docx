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75438" w14:textId="77777777" w:rsidR="00BF78D3" w:rsidRDefault="00BF78D3"/>
    <w:p w14:paraId="5A76E0AD" w14:textId="77777777" w:rsidR="00BF78D3" w:rsidRDefault="009F35FB" w:rsidP="008E6F5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D96421D" w14:textId="77777777"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class="com.cognizant.springlearn.Country"&gt;</w:t>
      </w:r>
    </w:p>
    <w:p w14:paraId="28731047" w14:textId="77777777"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14:paraId="6144410B" w14:textId="77777777"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14:paraId="12802741" w14:textId="77777777"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14:paraId="596E9D70" w14:textId="77777777"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ClassPathXmlApplicationContext("country.xml");</w:t>
      </w:r>
    </w:p>
    <w:p w14:paraId="039AADB4" w14:textId="77777777"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Country country = (Country) context.getBean("country", Country.class);</w:t>
      </w:r>
    </w:p>
    <w:p w14:paraId="600687F6" w14:textId="77777777" w:rsidR="00BF78D3" w:rsidRDefault="009F3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Country :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{}",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759AE3B2" w14:textId="77777777" w:rsidR="00BF78D3" w:rsidRDefault="009F3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21E231E" w14:textId="77777777" w:rsidR="00BF78D3" w:rsidRDefault="00BF78D3"/>
    <w:p w14:paraId="69360EB0" w14:textId="77777777" w:rsidR="00BF78D3" w:rsidRDefault="009F35FB">
      <w:r>
        <w:rPr>
          <w:noProof/>
        </w:rPr>
        <w:drawing>
          <wp:inline distT="0" distB="0" distL="114300" distR="114300" wp14:anchorId="45D37145" wp14:editId="5BAD3A15">
            <wp:extent cx="6540500" cy="278574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5924" w14:textId="77777777" w:rsidR="00BF78D3" w:rsidRDefault="009F35FB">
      <w:r>
        <w:rPr>
          <w:noProof/>
        </w:rPr>
        <w:drawing>
          <wp:inline distT="0" distB="0" distL="114300" distR="114300" wp14:anchorId="1F9A258D" wp14:editId="779F579A">
            <wp:extent cx="6543675" cy="310959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A6CD" w14:textId="77777777" w:rsidR="00BF78D3" w:rsidRDefault="00BF78D3"/>
    <w:p w14:paraId="4721CF74" w14:textId="77777777" w:rsidR="00BF78D3" w:rsidRDefault="009F3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36F0B6CB" wp14:editId="4BA1495C">
            <wp:extent cx="6546850" cy="363283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6BD4" w14:textId="77777777" w:rsidR="00BF78D3" w:rsidRDefault="00BF78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5AA4A" w14:textId="77777777" w:rsidR="00BF78D3" w:rsidRDefault="009F3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6CF29F8A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com.cognizant.spring_learn;</w:t>
      </w:r>
    </w:p>
    <w:p w14:paraId="32DF55FD" w14:textId="77777777" w:rsidR="00BF78D3" w:rsidRDefault="00BF78D3">
      <w:pPr>
        <w:pStyle w:val="NormalWeb"/>
        <w:spacing w:beforeAutospacing="0" w:afterAutospacing="0"/>
      </w:pPr>
    </w:p>
    <w:p w14:paraId="3CF29145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Country {</w:t>
      </w:r>
    </w:p>
    <w:p w14:paraId="40BBCD0C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7FB61C0C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085EFEA2" w14:textId="77777777" w:rsidR="00BF78D3" w:rsidRDefault="00BF78D3">
      <w:pPr>
        <w:pStyle w:val="NormalWeb"/>
        <w:spacing w:beforeAutospacing="0" w:afterAutospacing="0"/>
      </w:pPr>
    </w:p>
    <w:p w14:paraId="3F5B5382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Country() {</w:t>
      </w:r>
    </w:p>
    <w:p w14:paraId="2D9F8715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"Inside Country Constructor."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5C0DF6D6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EC35127" w14:textId="77777777" w:rsidR="00BF78D3" w:rsidRDefault="00BF78D3">
      <w:pPr>
        <w:pStyle w:val="NormalWeb"/>
        <w:spacing w:beforeAutospacing="0" w:afterAutospacing="0"/>
      </w:pPr>
    </w:p>
    <w:p w14:paraId="460CFDBD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getCode() {</w:t>
      </w:r>
    </w:p>
    <w:p w14:paraId="7B6F1AD1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"Getting code: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7064B7FD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62F34CAF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2AD1C572" w14:textId="77777777" w:rsidR="00BF78D3" w:rsidRDefault="00BF78D3">
      <w:pPr>
        <w:pStyle w:val="NormalWeb"/>
        <w:spacing w:beforeAutospacing="0" w:afterAutospacing="0"/>
      </w:pPr>
    </w:p>
    <w:p w14:paraId="4C906128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setCode(String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59EC24F4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"Setting code: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53529448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220F80B9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47CA08A2" w14:textId="77777777" w:rsidR="00BF78D3" w:rsidRDefault="00BF78D3">
      <w:pPr>
        <w:pStyle w:val="NormalWeb"/>
        <w:spacing w:beforeAutospacing="0" w:afterAutospacing="0"/>
      </w:pPr>
    </w:p>
    <w:p w14:paraId="2CB9F702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getName() {</w:t>
      </w:r>
    </w:p>
    <w:p w14:paraId="7545DE7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"Getting name: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14756EA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7822BF4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6810F2FD" w14:textId="77777777" w:rsidR="00BF78D3" w:rsidRDefault="00BF78D3">
      <w:pPr>
        <w:pStyle w:val="NormalWeb"/>
        <w:spacing w:beforeAutospacing="0" w:afterAutospacing="0"/>
      </w:pPr>
    </w:p>
    <w:p w14:paraId="6D46B8D6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setName(String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4D2DDD48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"Setting name: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738EF09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4DB0BE1A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1079BEFE" w14:textId="77777777" w:rsidR="00BF78D3" w:rsidRDefault="00BF78D3">
      <w:pPr>
        <w:pStyle w:val="NormalWeb"/>
        <w:spacing w:beforeAutospacing="0" w:afterAutospacing="0"/>
      </w:pPr>
    </w:p>
    <w:p w14:paraId="29A0DE0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@Override</w:t>
      </w:r>
    </w:p>
    <w:p w14:paraId="1B739961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String toString() {</w:t>
      </w:r>
    </w:p>
    <w:p w14:paraId="3CCFCCF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"Country: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code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 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0AF8134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6A094172" w14:textId="77777777" w:rsidR="00BF78D3" w:rsidRDefault="009F35FB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lastRenderedPageBreak/>
        <w:t>}</w:t>
      </w:r>
    </w:p>
    <w:p w14:paraId="00208F67" w14:textId="77777777" w:rsidR="00BF78D3" w:rsidRDefault="00BF78D3">
      <w:pPr>
        <w:pStyle w:val="NormalWeb"/>
        <w:spacing w:beforeAutospacing="0" w:afterAutospacing="0"/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</w:pPr>
    </w:p>
    <w:p w14:paraId="7C2A25DA" w14:textId="77777777" w:rsidR="00BF78D3" w:rsidRDefault="009F35FB">
      <w:pPr>
        <w:pStyle w:val="NormalWeb"/>
        <w:spacing w:beforeAutospacing="0" w:afterAutospacing="0"/>
        <w:rPr>
          <w:rFonts w:eastAsia="Consolas"/>
          <w:b/>
          <w:bCs/>
          <w:color w:val="000000"/>
          <w:shd w:val="clear" w:color="auto" w:fill="FFFFFF"/>
        </w:rPr>
      </w:pPr>
      <w:r>
        <w:rPr>
          <w:rFonts w:eastAsia="Consolas"/>
          <w:b/>
          <w:bCs/>
          <w:color w:val="000000"/>
          <w:shd w:val="clear" w:color="auto" w:fill="FFFFFF"/>
        </w:rPr>
        <w:t>SPRINGLEARNAPPLICATION.JAVA</w:t>
      </w:r>
    </w:p>
    <w:p w14:paraId="77FB0851" w14:textId="77777777" w:rsidR="00BF78D3" w:rsidRDefault="00BF78D3">
      <w:pPr>
        <w:pStyle w:val="NormalWeb"/>
        <w:spacing w:beforeAutospacing="0" w:afterAutospacing="0"/>
        <w:rPr>
          <w:rFonts w:eastAsia="Consolas"/>
          <w:b/>
          <w:bCs/>
          <w:color w:val="000000"/>
          <w:shd w:val="clear" w:color="auto" w:fill="FFFFFF"/>
        </w:rPr>
      </w:pPr>
    </w:p>
    <w:p w14:paraId="747AF7D8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com.cognizant.spring_learn;</w:t>
      </w:r>
    </w:p>
    <w:p w14:paraId="2C831361" w14:textId="77777777" w:rsidR="00BF78D3" w:rsidRDefault="00BF78D3">
      <w:pPr>
        <w:pStyle w:val="NormalWeb"/>
        <w:spacing w:beforeAutospacing="0" w:afterAutospacing="0"/>
      </w:pPr>
    </w:p>
    <w:p w14:paraId="3B8B3818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org.slf4j.Logger;</w:t>
      </w:r>
    </w:p>
    <w:p w14:paraId="66F3D1F9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org.slf4j.LoggerFactory;</w:t>
      </w:r>
    </w:p>
    <w:p w14:paraId="32CB34D2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org.springframework.boot.SpringApplication;</w:t>
      </w:r>
    </w:p>
    <w:p w14:paraId="38B61D54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org.springframework.boot.autoconfigure.SpringBootApplication;</w:t>
      </w:r>
    </w:p>
    <w:p w14:paraId="3D8FEC78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org.springframework.context.ApplicationContext;</w:t>
      </w:r>
    </w:p>
    <w:p w14:paraId="556F7FF9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org.springframework.context.support.ClassPathXmlApplicationContext;</w:t>
      </w:r>
    </w:p>
    <w:p w14:paraId="318D5F21" w14:textId="77777777" w:rsidR="00BF78D3" w:rsidRDefault="00BF78D3">
      <w:pPr>
        <w:pStyle w:val="NormalWeb"/>
        <w:spacing w:beforeAutospacing="0" w:afterAutospacing="0"/>
      </w:pPr>
    </w:p>
    <w:p w14:paraId="17874F81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@SpringBootApplication</w:t>
      </w:r>
    </w:p>
    <w:p w14:paraId="3D01CB86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SpringLearnApplication {</w:t>
      </w:r>
    </w:p>
    <w:p w14:paraId="08E9AE59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final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Logger 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LoggerFactory.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getLogger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(SpringLearnApplication.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07D23792" w14:textId="77777777" w:rsidR="00BF78D3" w:rsidRDefault="00BF78D3">
      <w:pPr>
        <w:pStyle w:val="NormalWeb"/>
        <w:spacing w:beforeAutospacing="0" w:afterAutospacing="0"/>
      </w:pPr>
    </w:p>
    <w:p w14:paraId="26AA8819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 {</w:t>
      </w:r>
    </w:p>
    <w:p w14:paraId="7733F96D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SpringApplication.</w:t>
      </w: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run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(SpringLearnApplication.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1FF4BC5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i/>
          <w:iCs/>
          <w:color w:val="000000"/>
          <w:sz w:val="20"/>
          <w:szCs w:val="20"/>
          <w:shd w:val="clear" w:color="auto" w:fill="FFFFFF"/>
        </w:rPr>
        <w:t>displayCountries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();</w:t>
      </w:r>
    </w:p>
    <w:p w14:paraId="0AEA2542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53A40BAC" w14:textId="77777777" w:rsidR="00BF78D3" w:rsidRDefault="00BF78D3">
      <w:pPr>
        <w:pStyle w:val="NormalWeb"/>
        <w:spacing w:beforeAutospacing="0" w:afterAutospacing="0"/>
      </w:pPr>
    </w:p>
    <w:p w14:paraId="5760B640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displayCountries() {</w:t>
      </w:r>
    </w:p>
    <w:p w14:paraId="343C9D40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ApplicationContext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ClassPathXmlApplicationContext(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"country.xml"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14697E96" w14:textId="77777777" w:rsidR="00BF78D3" w:rsidRDefault="00BF78D3">
      <w:pPr>
        <w:pStyle w:val="NormalWeb"/>
        <w:spacing w:beforeAutospacing="0" w:afterAutospacing="0"/>
      </w:pPr>
    </w:p>
    <w:p w14:paraId="2E2A0E45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"countryIN"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1E723560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countryUS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"countryUS"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1E766238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"countryDE"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3EA2B69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countryJP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"countryJP"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03448EB0" w14:textId="77777777" w:rsidR="00BF78D3" w:rsidRDefault="00BF78D3">
      <w:pPr>
        <w:pStyle w:val="NormalWeb"/>
        <w:spacing w:beforeAutospacing="0" w:afterAutospacing="0"/>
      </w:pPr>
    </w:p>
    <w:p w14:paraId="7822ADC2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.debug(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 : {}"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6570D1A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.debug(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 : {}"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countryUS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3428E7D6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.debug(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 : {}"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countryDE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2052DE9A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  <w:shd w:val="clear" w:color="auto" w:fill="FFFFFF"/>
        </w:rPr>
        <w:t>LOGGER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.debug(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 : {}"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countryJP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263275F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78E44B29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69245A34" w14:textId="77777777" w:rsidR="00BF78D3" w:rsidRDefault="00BF78D3">
      <w:pPr>
        <w:pStyle w:val="NormalWeb"/>
        <w:spacing w:beforeAutospacing="0" w:afterAutospacing="0"/>
        <w:rPr>
          <w:rFonts w:eastAsia="Consolas"/>
          <w:color w:val="000000"/>
          <w:shd w:val="clear" w:color="auto" w:fill="FFFFFF"/>
        </w:rPr>
      </w:pPr>
    </w:p>
    <w:p w14:paraId="32A575E7" w14:textId="77777777" w:rsidR="00BF78D3" w:rsidRDefault="009F35FB">
      <w:pPr>
        <w:pStyle w:val="NormalWeb"/>
        <w:spacing w:beforeAutospacing="0" w:afterAutospacing="0"/>
        <w:rPr>
          <w:rFonts w:eastAsia="Consolas"/>
          <w:b/>
          <w:bCs/>
          <w:color w:val="000000"/>
          <w:shd w:val="clear" w:color="auto" w:fill="FFFFFF"/>
        </w:rPr>
      </w:pPr>
      <w:r>
        <w:rPr>
          <w:rFonts w:eastAsia="Consolas"/>
          <w:b/>
          <w:bCs/>
          <w:color w:val="000000"/>
          <w:shd w:val="clear" w:color="auto" w:fill="FFFFFF"/>
        </w:rPr>
        <w:t>COUNTRYCONTROLLER.JAVA</w:t>
      </w:r>
    </w:p>
    <w:p w14:paraId="10A8DFCF" w14:textId="77777777" w:rsidR="00BF78D3" w:rsidRDefault="00BF78D3">
      <w:pPr>
        <w:rPr>
          <w:rFonts w:ascii="Times New Roman" w:hAnsi="Times New Roman" w:cs="Times New Roman"/>
          <w:sz w:val="24"/>
          <w:szCs w:val="24"/>
        </w:rPr>
      </w:pPr>
    </w:p>
    <w:p w14:paraId="399EC73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com.cognizant.spring_learn.controller;</w:t>
      </w:r>
    </w:p>
    <w:p w14:paraId="1B4D599B" w14:textId="77777777" w:rsidR="00BF78D3" w:rsidRDefault="00BF78D3">
      <w:pPr>
        <w:pStyle w:val="NormalWeb"/>
        <w:spacing w:beforeAutospacing="0" w:afterAutospacing="0"/>
      </w:pPr>
    </w:p>
    <w:p w14:paraId="017353DF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com.cognizant.spring_learn.Country;</w:t>
      </w:r>
    </w:p>
    <w:p w14:paraId="40654D35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org.springframework.context.ApplicationContext;</w:t>
      </w:r>
    </w:p>
    <w:p w14:paraId="094FB0C4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org.springframework.context.support.ClassPathXmlApplicationContext;</w:t>
      </w:r>
    </w:p>
    <w:p w14:paraId="513D0B38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org.springframework.web.bind.annotation.GetMapping;</w:t>
      </w:r>
    </w:p>
    <w:p w14:paraId="2DE45024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org.springframework.web.bind.annotation.RestController;</w:t>
      </w:r>
    </w:p>
    <w:p w14:paraId="2AE34507" w14:textId="77777777" w:rsidR="00BF78D3" w:rsidRDefault="00BF78D3">
      <w:pPr>
        <w:pStyle w:val="NormalWeb"/>
        <w:spacing w:beforeAutospacing="0" w:afterAutospacing="0"/>
      </w:pPr>
    </w:p>
    <w:p w14:paraId="6BDBF01D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java.util.List;</w:t>
      </w:r>
    </w:p>
    <w:p w14:paraId="6F9768D1" w14:textId="77777777" w:rsidR="00BF78D3" w:rsidRDefault="00BF78D3">
      <w:pPr>
        <w:pStyle w:val="NormalWeb"/>
        <w:spacing w:beforeAutospacing="0" w:afterAutospacing="0"/>
      </w:pPr>
    </w:p>
    <w:p w14:paraId="1E9D0381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@RestController</w:t>
      </w:r>
    </w:p>
    <w:p w14:paraId="089C1CCC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CountryController {</w:t>
      </w:r>
    </w:p>
    <w:p w14:paraId="680962AC" w14:textId="77777777" w:rsidR="00BF78D3" w:rsidRDefault="00BF78D3">
      <w:pPr>
        <w:pStyle w:val="NormalWeb"/>
        <w:spacing w:beforeAutospacing="0" w:afterAutospacing="0"/>
      </w:pPr>
    </w:p>
    <w:p w14:paraId="4B1B52E6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@GetMapping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"/countries"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7248296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List&lt;Country&gt; getCountries() {</w:t>
      </w:r>
    </w:p>
    <w:p w14:paraId="55694B2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ApplicationContext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ClassPathXmlApplicationContext(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"country.xml"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4375F9C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List&lt;Country&gt;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countryList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u w:val="single"/>
          <w:shd w:val="clear" w:color="auto" w:fill="FFFFFF"/>
        </w:rPr>
        <w:t>"countryList"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, List.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u w:val="single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u w:val="single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1FFD225D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countryList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4D1C0B0C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47E0AD37" w14:textId="77777777" w:rsidR="00BF78D3" w:rsidRDefault="00BF78D3">
      <w:pPr>
        <w:pStyle w:val="NormalWeb"/>
        <w:spacing w:beforeAutospacing="0" w:afterAutospacing="0"/>
      </w:pPr>
    </w:p>
    <w:p w14:paraId="1161F95D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646464"/>
          <w:sz w:val="20"/>
          <w:szCs w:val="20"/>
          <w:shd w:val="clear" w:color="auto" w:fill="FFFFFF"/>
        </w:rPr>
        <w:t>@GetMapping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"/country"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76A82B3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Country getSingleCountry() {</w:t>
      </w:r>
    </w:p>
    <w:p w14:paraId="2C8ED34B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ApplicationContext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ClassPathXmlApplicationContext(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"country.xml"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7E4CB6E3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Country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context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.getBean(</w:t>
      </w:r>
      <w:r>
        <w:rPr>
          <w:rFonts w:ascii="Consolas" w:eastAsia="Consolas" w:hAnsi="Consolas" w:cs="Consolas"/>
          <w:color w:val="2A00FF"/>
          <w:sz w:val="20"/>
          <w:szCs w:val="20"/>
          <w:shd w:val="clear" w:color="auto" w:fill="FFFFFF"/>
        </w:rPr>
        <w:t>"countryIN"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 Country.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14:paraId="60113014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FFFFF"/>
        </w:rPr>
        <w:t>country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14:paraId="0E6E54CC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39B7CE4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14:paraId="5B726904" w14:textId="77777777" w:rsidR="00BF78D3" w:rsidRDefault="00BF78D3">
      <w:pPr>
        <w:rPr>
          <w:rFonts w:ascii="Times New Roman" w:hAnsi="Times New Roman" w:cs="Times New Roman"/>
          <w:sz w:val="24"/>
          <w:szCs w:val="24"/>
        </w:rPr>
      </w:pPr>
    </w:p>
    <w:p w14:paraId="4F33A0C2" w14:textId="77777777" w:rsidR="00BF78D3" w:rsidRDefault="009F3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0AAB184F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&lt;?xml version="1.0" encoding="UTF-8"?&gt;</w:t>
      </w:r>
    </w:p>
    <w:p w14:paraId="60D03C6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</w:t>
      </w:r>
      <w:r>
        <w:rPr>
          <w:rFonts w:ascii="Consolas" w:eastAsia="Consolas" w:hAnsi="Consolas" w:cs="Consolas"/>
          <w:color w:val="268BD2"/>
          <w:sz w:val="20"/>
          <w:szCs w:val="20"/>
          <w:shd w:val="clear" w:color="auto" w:fill="FFFFFF"/>
        </w:rPr>
        <w:t>beans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  <w:r>
        <w:rPr>
          <w:rFonts w:ascii="Consolas" w:eastAsia="Consolas" w:hAnsi="Consolas" w:cs="Consolas"/>
          <w:color w:val="2AA198"/>
          <w:sz w:val="20"/>
          <w:szCs w:val="20"/>
          <w:shd w:val="clear" w:color="auto" w:fill="FFFFFF"/>
        </w:rPr>
        <w:t>http://www.springframework.org/schema/beans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</w:p>
    <w:p w14:paraId="2FAA33FB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  <w:r>
        <w:rPr>
          <w:rFonts w:ascii="Consolas" w:eastAsia="Consolas" w:hAnsi="Consolas" w:cs="Consolas"/>
          <w:color w:val="2AA198"/>
          <w:sz w:val="20"/>
          <w:szCs w:val="20"/>
          <w:shd w:val="clear" w:color="auto" w:fill="FFFFFF"/>
        </w:rPr>
        <w:t>http://www.w3.org/2001/XMLSchema-instance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</w:p>
    <w:p w14:paraId="2F98E1A0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xsi:schemaLocation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eastAsia="Consolas" w:hAnsi="Consolas" w:cs="Consolas"/>
          <w:color w:val="93A1A1"/>
          <w:sz w:val="20"/>
          <w:szCs w:val="20"/>
          <w:shd w:val="clear" w:color="auto" w:fill="FFFFFF"/>
        </w:rPr>
        <w:t>"</w:t>
      </w:r>
    </w:p>
    <w:p w14:paraId="17148ED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A198"/>
          <w:sz w:val="20"/>
          <w:szCs w:val="20"/>
          <w:shd w:val="clear" w:color="auto" w:fill="FFFFFF"/>
        </w:rPr>
        <w:t xml:space="preserve">http://www.springframework.org/schema/beans </w:t>
      </w:r>
    </w:p>
    <w:p w14:paraId="0AB9A907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2AA198"/>
          <w:sz w:val="20"/>
          <w:szCs w:val="20"/>
          <w:u w:val="single"/>
          <w:shd w:val="clear" w:color="auto" w:fill="FFFFFF"/>
        </w:rPr>
        <w:t>http://www.springframework.org/schema/beans/spring-beans.xsd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"&gt;</w:t>
      </w:r>
    </w:p>
    <w:p w14:paraId="0F9624DF" w14:textId="77777777" w:rsidR="00BF78D3" w:rsidRDefault="00BF78D3">
      <w:pPr>
        <w:pStyle w:val="NormalWeb"/>
        <w:spacing w:beforeAutospacing="0" w:afterAutospacing="0"/>
      </w:pPr>
    </w:p>
    <w:p w14:paraId="0E1142C0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id="countryUS" class="com.cognizant.spring_learn.Country"&gt;</w:t>
      </w:r>
    </w:p>
    <w:p w14:paraId="473A7B05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name="code" value="US"/&gt;</w:t>
      </w:r>
    </w:p>
    <w:p w14:paraId="298E3C4B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name="name" value="United States"/&gt;</w:t>
      </w:r>
    </w:p>
    <w:p w14:paraId="50ABDC0B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14:paraId="6C2560D1" w14:textId="77777777" w:rsidR="00BF78D3" w:rsidRDefault="00BF78D3">
      <w:pPr>
        <w:pStyle w:val="NormalWeb"/>
        <w:spacing w:beforeAutospacing="0" w:afterAutospacing="0"/>
      </w:pPr>
    </w:p>
    <w:p w14:paraId="7100356C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id="countryDE" class="com.cognizant.spring_learn.Country"&gt;</w:t>
      </w:r>
    </w:p>
    <w:p w14:paraId="300E680C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name="code" value="DE"/&gt;</w:t>
      </w:r>
    </w:p>
    <w:p w14:paraId="33BA58EB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name="name" value="Germany"/&gt;</w:t>
      </w:r>
    </w:p>
    <w:p w14:paraId="0EF210EE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14:paraId="778040F7" w14:textId="77777777" w:rsidR="00BF78D3" w:rsidRDefault="00BF78D3">
      <w:pPr>
        <w:pStyle w:val="NormalWeb"/>
        <w:spacing w:beforeAutospacing="0" w:afterAutospacing="0"/>
      </w:pPr>
    </w:p>
    <w:p w14:paraId="0E494104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id="countryIN" class="com.cognizant.spring_learn.Country"&gt;</w:t>
      </w:r>
    </w:p>
    <w:p w14:paraId="2B4FDE8B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name="code" value="IN"/&gt;</w:t>
      </w:r>
    </w:p>
    <w:p w14:paraId="321934CB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name="name" value="India"/&gt;</w:t>
      </w:r>
    </w:p>
    <w:p w14:paraId="0C0B0F5D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14:paraId="1F591E6E" w14:textId="77777777" w:rsidR="00BF78D3" w:rsidRDefault="00BF78D3">
      <w:pPr>
        <w:pStyle w:val="NormalWeb"/>
        <w:spacing w:beforeAutospacing="0" w:afterAutospacing="0"/>
      </w:pPr>
    </w:p>
    <w:p w14:paraId="38F12BEA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id="countryJP" class="com.cognizant.spring_learn.Country"&gt;</w:t>
      </w:r>
    </w:p>
    <w:p w14:paraId="172E9490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name="code" value="JP"/&gt;</w:t>
      </w:r>
    </w:p>
    <w:p w14:paraId="71062902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&lt;property name="name" value="Japan"/&gt;</w:t>
      </w:r>
    </w:p>
    <w:p w14:paraId="1460239F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14:paraId="474341D5" w14:textId="77777777" w:rsidR="00BF78D3" w:rsidRDefault="00BF78D3">
      <w:pPr>
        <w:pStyle w:val="NormalWeb"/>
        <w:spacing w:beforeAutospacing="0" w:afterAutospacing="0"/>
      </w:pPr>
    </w:p>
    <w:p w14:paraId="7A41759F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&lt;bean id="countryList" class="java.util.ArrayList"&gt;</w:t>
      </w:r>
    </w:p>
    <w:p w14:paraId="3C4A4E85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&lt;constructor-arg&gt;</w:t>
      </w:r>
    </w:p>
    <w:p w14:paraId="09B3249A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&lt;list&gt;</w:t>
      </w:r>
    </w:p>
    <w:p w14:paraId="388FEB15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&lt;ref bean="countryUS"/&gt;</w:t>
      </w:r>
    </w:p>
    <w:p w14:paraId="043A54E2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&lt;ref bean="countryDE"/&gt;</w:t>
      </w:r>
    </w:p>
    <w:p w14:paraId="4CD703D2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&lt;ref bean="countryIN"/&gt;</w:t>
      </w:r>
    </w:p>
    <w:p w14:paraId="6FBA5F16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&lt;ref bean="countryJP"/&gt;</w:t>
      </w:r>
    </w:p>
    <w:p w14:paraId="5BDEB9FD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&lt;/list&gt;</w:t>
      </w:r>
    </w:p>
    <w:p w14:paraId="0A920770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&lt;/constructor-arg&gt;</w:t>
      </w:r>
    </w:p>
    <w:p w14:paraId="1F341614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&lt;/bean&gt;</w:t>
      </w:r>
    </w:p>
    <w:p w14:paraId="2C3FAE32" w14:textId="77777777" w:rsidR="00BF78D3" w:rsidRDefault="00BF78D3">
      <w:pPr>
        <w:pStyle w:val="NormalWeb"/>
        <w:spacing w:beforeAutospacing="0" w:afterAutospacing="0"/>
      </w:pPr>
    </w:p>
    <w:p w14:paraId="220A7F18" w14:textId="77777777" w:rsidR="00BF78D3" w:rsidRDefault="009F35FB">
      <w:pPr>
        <w:pStyle w:val="NormalWeb"/>
        <w:spacing w:beforeAutospacing="0" w:afterAutospacing="0"/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&lt;/beans&gt;</w:t>
      </w:r>
    </w:p>
    <w:p w14:paraId="07BA87C6" w14:textId="77777777" w:rsidR="00BF78D3" w:rsidRDefault="00BF78D3">
      <w:pPr>
        <w:rPr>
          <w:rFonts w:ascii="Times New Roman" w:hAnsi="Times New Roman" w:cs="Times New Roman"/>
          <w:sz w:val="24"/>
          <w:szCs w:val="24"/>
        </w:rPr>
      </w:pPr>
    </w:p>
    <w:p w14:paraId="19F7786B" w14:textId="77777777" w:rsidR="00BF78D3" w:rsidRDefault="00BF78D3">
      <w:pPr>
        <w:rPr>
          <w:rFonts w:ascii="Times New Roman" w:hAnsi="Times New Roman" w:cs="Times New Roman"/>
          <w:sz w:val="24"/>
          <w:szCs w:val="24"/>
        </w:rPr>
      </w:pPr>
    </w:p>
    <w:sectPr w:rsidR="00BF78D3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E1DF3" w14:textId="77777777" w:rsidR="00776868" w:rsidRDefault="00776868">
      <w:pPr>
        <w:spacing w:line="240" w:lineRule="auto"/>
      </w:pPr>
      <w:r>
        <w:separator/>
      </w:r>
    </w:p>
  </w:endnote>
  <w:endnote w:type="continuationSeparator" w:id="0">
    <w:p w14:paraId="633F8241" w14:textId="77777777" w:rsidR="00776868" w:rsidRDefault="00776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5A429" w14:textId="77777777" w:rsidR="00776868" w:rsidRDefault="00776868">
      <w:pPr>
        <w:spacing w:after="0"/>
      </w:pPr>
      <w:r>
        <w:separator/>
      </w:r>
    </w:p>
  </w:footnote>
  <w:footnote w:type="continuationSeparator" w:id="0">
    <w:p w14:paraId="4250C384" w14:textId="77777777" w:rsidR="00776868" w:rsidRDefault="007768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D83545C"/>
    <w:multiLevelType w:val="multilevel"/>
    <w:tmpl w:val="1D8354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061D9"/>
    <w:multiLevelType w:val="multilevel"/>
    <w:tmpl w:val="2EA061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43C6B"/>
    <w:multiLevelType w:val="multilevel"/>
    <w:tmpl w:val="6CE43C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467BF"/>
    <w:multiLevelType w:val="multilevel"/>
    <w:tmpl w:val="7D0467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093661">
    <w:abstractNumId w:val="9"/>
  </w:num>
  <w:num w:numId="2" w16cid:durableId="496651991">
    <w:abstractNumId w:val="7"/>
  </w:num>
  <w:num w:numId="3" w16cid:durableId="1686788986">
    <w:abstractNumId w:val="6"/>
  </w:num>
  <w:num w:numId="4" w16cid:durableId="253974127">
    <w:abstractNumId w:val="5"/>
  </w:num>
  <w:num w:numId="5" w16cid:durableId="1526750394">
    <w:abstractNumId w:val="4"/>
  </w:num>
  <w:num w:numId="6" w16cid:durableId="1366640099">
    <w:abstractNumId w:val="8"/>
  </w:num>
  <w:num w:numId="7" w16cid:durableId="1965885700">
    <w:abstractNumId w:val="3"/>
  </w:num>
  <w:num w:numId="8" w16cid:durableId="1040132047">
    <w:abstractNumId w:val="2"/>
  </w:num>
  <w:num w:numId="9" w16cid:durableId="964585050">
    <w:abstractNumId w:val="1"/>
  </w:num>
  <w:num w:numId="10" w16cid:durableId="1703239085">
    <w:abstractNumId w:val="0"/>
  </w:num>
  <w:num w:numId="11" w16cid:durableId="33703430">
    <w:abstractNumId w:val="12"/>
  </w:num>
  <w:num w:numId="12" w16cid:durableId="1493643621">
    <w:abstractNumId w:val="10"/>
  </w:num>
  <w:num w:numId="13" w16cid:durableId="1874148820">
    <w:abstractNumId w:val="13"/>
  </w:num>
  <w:num w:numId="14" w16cid:durableId="1637905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0A32D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55025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76868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E6F57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F35FB"/>
    <w:rsid w:val="00A03B7B"/>
    <w:rsid w:val="00A16300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F78D3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712673E"/>
    <w:rsid w:val="7B0A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C5BD8"/>
  <w15:docId w15:val="{28BD1363-40B7-4BA5-816D-2EB5AA8C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3" w:qFormat="1"/>
    <w:lsdException w:name="index 4" w:qFormat="1"/>
    <w:lsdException w:name="index 5" w:qFormat="1"/>
    <w:lsdException w:name="index 8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endnote reference" w:qFormat="1"/>
    <w:lsdException w:name="endnote text" w:qFormat="1"/>
    <w:lsdException w:name="List" w:qFormat="1"/>
    <w:lsdException w:name="List Number" w:qFormat="1"/>
    <w:lsdException w:name="List 4" w:qFormat="1"/>
    <w:lsdException w:name="List 5" w:qFormat="1"/>
    <w:lsdException w:name="List Bullet 3" w:qFormat="1"/>
    <w:lsdException w:name="List Bullet 4" w:qFormat="1"/>
    <w:lsdException w:name="List Number 2" w:qFormat="1"/>
    <w:lsdException w:name="List Number 4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HTML Cite" w:qFormat="1"/>
    <w:lsdException w:name="HTML Code" w:qFormat="1"/>
    <w:lsdException w:name="HTML Preformatted" w:qFormat="1"/>
    <w:lsdException w:name="HTML Sample" w:qFormat="1"/>
    <w:lsdException w:name="HTML Typewriter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/>
    <w:lsdException w:name="Table Grid 4" w:semiHidden="1" w:unhideWhenUsed="1" w:qFormat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Hinayath Sulthana</dc:creator>
  <cp:lastModifiedBy>Hinayath Sulthana</cp:lastModifiedBy>
  <cp:revision>2</cp:revision>
  <dcterms:created xsi:type="dcterms:W3CDTF">2025-07-13T15:59:00Z</dcterms:created>
  <dcterms:modified xsi:type="dcterms:W3CDTF">2025-07-13T15:59:00Z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16590E705DED4B1B81A4098A3A169BC6_11</vt:lpwstr>
  </property>
</Properties>
</file>