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A4563" w14:textId="77777777" w:rsidR="007E1949" w:rsidRDefault="007E1949"/>
    <w:p w14:paraId="5374D03D" w14:textId="77777777" w:rsidR="007E1949" w:rsidRDefault="00EF01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436595DE" w14:textId="77777777" w:rsidR="007E1949" w:rsidRDefault="00EF01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curl -s -u user:pwd http://localhost:8090/authenticate</w:t>
      </w:r>
    </w:p>
    <w:p w14:paraId="2B333A18" w14:textId="77777777" w:rsidR="007E1949" w:rsidRDefault="00EF01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7487964" w14:textId="77777777" w:rsidR="007E1949" w:rsidRDefault="00EF01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{"token":"eyJhbGciOiJIUzI1NiJ9.eyJzdWIiOiJ1c2VyIiwiaWF0IjoxNTcwMzc5NDc0LCJleHAiOjE1NzAzODA2NzR9.t3LRvlCV-hwKfoqZYlaVQqEUiBloWcWn0ft3tgv0dL0"}</w:t>
      </w:r>
    </w:p>
    <w:p w14:paraId="6265E6E4" w14:textId="77777777" w:rsidR="007E1949" w:rsidRDefault="00EF01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7A579270" w14:textId="77777777" w:rsidR="007E1949" w:rsidRDefault="00EF01F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authentication controller and configure it in SecurityConfig</w:t>
      </w:r>
    </w:p>
    <w:p w14:paraId="0C99DC2F" w14:textId="77777777" w:rsidR="007E1949" w:rsidRDefault="00EF01F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05A0B68B" w14:textId="77777777" w:rsidR="007E1949" w:rsidRDefault="00EF01F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0187A035" w14:textId="77777777" w:rsidR="007E1949" w:rsidRDefault="00EF01F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19BD16" w14:textId="77777777" w:rsidR="007E1949" w:rsidRDefault="007E1949"/>
    <w:p w14:paraId="3577D8CC" w14:textId="77777777" w:rsidR="007E1949" w:rsidRDefault="00EF01F7">
      <w:r>
        <w:rPr>
          <w:noProof/>
          <w:lang w:eastAsia="en-US"/>
        </w:rPr>
        <w:drawing>
          <wp:inline distT="0" distB="0" distL="114300" distR="114300" wp14:anchorId="77B3782F" wp14:editId="3B16A9DF">
            <wp:extent cx="6546850" cy="335534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ED50" w14:textId="77777777" w:rsidR="007E1949" w:rsidRDefault="007E1949"/>
    <w:p w14:paraId="0AD102C9" w14:textId="77777777" w:rsidR="007E1949" w:rsidRDefault="00EF01F7">
      <w:r>
        <w:rPr>
          <w:noProof/>
          <w:lang w:eastAsia="en-US"/>
        </w:rPr>
        <w:lastRenderedPageBreak/>
        <w:drawing>
          <wp:inline distT="0" distB="0" distL="114300" distR="114300" wp14:anchorId="6F7FA128" wp14:editId="0E5670DF">
            <wp:extent cx="5012055" cy="35008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3755"/>
                    <a:stretch/>
                  </pic:blipFill>
                  <pic:spPr bwMode="auto">
                    <a:xfrm>
                      <a:off x="0" y="0"/>
                      <a:ext cx="5019430" cy="350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4A201" w14:textId="77777777" w:rsidR="007E1949" w:rsidRDefault="007E1949"/>
    <w:p w14:paraId="22A7B0B2" w14:textId="77777777" w:rsidR="007E1949" w:rsidRDefault="00EF01F7">
      <w:r>
        <w:rPr>
          <w:noProof/>
          <w:lang w:eastAsia="en-US"/>
        </w:rPr>
        <w:drawing>
          <wp:inline distT="0" distB="0" distL="114300" distR="114300" wp14:anchorId="2534DFDF" wp14:editId="787D4513">
            <wp:extent cx="6543675" cy="367919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5636" w14:textId="77777777" w:rsidR="007E1949" w:rsidRDefault="007E1949"/>
    <w:p w14:paraId="24221C47" w14:textId="77777777" w:rsidR="007E1949" w:rsidRDefault="007E1949"/>
    <w:p w14:paraId="4BA38E48" w14:textId="77777777" w:rsidR="007E1949" w:rsidRDefault="00EF0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14:paraId="5C964CBA" w14:textId="77777777" w:rsidR="007E1949" w:rsidRDefault="007E19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A5CF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com.cognizant.spring_learn.config;</w:t>
      </w:r>
    </w:p>
    <w:p w14:paraId="619DC1C1" w14:textId="77777777" w:rsidR="007E1949" w:rsidRDefault="007E1949">
      <w:pPr>
        <w:pStyle w:val="NormalWeb"/>
        <w:spacing w:beforeAutospacing="0" w:afterAutospacing="0"/>
      </w:pPr>
    </w:p>
    <w:p w14:paraId="7C1EE84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org.springframework.context.annotation.Bean;</w:t>
      </w:r>
    </w:p>
    <w:p w14:paraId="48C19321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org.springframework.context.annotation.Configuration;</w:t>
      </w:r>
    </w:p>
    <w:p w14:paraId="453640C4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org.springframework.security.authentication.AuthenticationManager;</w:t>
      </w:r>
    </w:p>
    <w:p w14:paraId="4D5F68A2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org.springframework.security.config.annotation.authentication.configuration.AuthenticationConfiguration;</w:t>
      </w:r>
    </w:p>
    <w:p w14:paraId="603DE8FD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org.springframework.security.config.annotation.web.builders.HttpSecurity;</w:t>
      </w:r>
    </w:p>
    <w:p w14:paraId="42201F7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org.springframework.security.config.annotation.web.configurers.AbstractHttpConfigurer;</w:t>
      </w:r>
    </w:p>
    <w:p w14:paraId="65639468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org.springframework.security.config.annotation.web.configuration.EnableWebSecurity;</w:t>
      </w:r>
    </w:p>
    <w:p w14:paraId="38414FD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org.springframework.security.crypto.bcrypt.BCryptPasswordEncoder;</w:t>
      </w:r>
    </w:p>
    <w:p w14:paraId="3CA1DBA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org.springframework.security.crypto.password.PasswordEncoder;</w:t>
      </w:r>
    </w:p>
    <w:p w14:paraId="2875687F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org.springframework.security.provisioning.InMemoryUserDetailsManager;</w:t>
      </w:r>
    </w:p>
    <w:p w14:paraId="3B369226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org.springframework.security.core.userdetails.User;</w:t>
      </w:r>
    </w:p>
    <w:p w14:paraId="3791969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org.springframework.security.core.userdetails.UserDetailsService;</w:t>
      </w:r>
    </w:p>
    <w:p w14:paraId="674C0AE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org.springframework.security.web.SecurityFilterChain;</w:t>
      </w:r>
    </w:p>
    <w:p w14:paraId="6B4C3D00" w14:textId="77777777" w:rsidR="007E1949" w:rsidRDefault="007E1949">
      <w:pPr>
        <w:pStyle w:val="NormalWeb"/>
        <w:spacing w:beforeAutospacing="0" w:afterAutospacing="0"/>
      </w:pPr>
    </w:p>
    <w:p w14:paraId="66CD227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@Configuration</w:t>
      </w:r>
    </w:p>
    <w:p w14:paraId="66AFCD46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@EnableWebSecurity</w:t>
      </w:r>
    </w:p>
    <w:p w14:paraId="0162F06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SecurityConfig {</w:t>
      </w:r>
    </w:p>
    <w:p w14:paraId="4BADE142" w14:textId="77777777" w:rsidR="007E1949" w:rsidRDefault="007E1949">
      <w:pPr>
        <w:pStyle w:val="NormalWeb"/>
        <w:spacing w:beforeAutospacing="0" w:afterAutospacing="0"/>
      </w:pPr>
    </w:p>
    <w:p w14:paraId="68A7772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14:paraId="7B92A76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SecurityFilterChain securityFilterChain(HttpSecurity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http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Exception {</w:t>
      </w:r>
    </w:p>
    <w:p w14:paraId="442CCF8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http</w:t>
      </w:r>
    </w:p>
    <w:p w14:paraId="0622D919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.csrf(AbstractHttpConfigurer::disable)</w:t>
      </w:r>
    </w:p>
    <w:p w14:paraId="01EF402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.authorizeHttpRequests(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auth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 xml:space="preserve"> -&gt;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auth</w:t>
      </w:r>
    </w:p>
    <w:p w14:paraId="527C776C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.requestMatchers(</w:t>
      </w:r>
      <w:r>
        <w:rPr>
          <w:rFonts w:ascii="Consolas" w:eastAsia="Consolas" w:hAnsi="Consolas" w:cs="Consolas"/>
          <w:color w:val="2A00FF"/>
          <w:sz w:val="20"/>
          <w:szCs w:val="20"/>
          <w:u w:val="single"/>
          <w:shd w:val="clear" w:color="auto" w:fill="FFFFFF"/>
        </w:rPr>
        <w:t>"/authenticate"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).permitAll()</w:t>
      </w:r>
    </w:p>
    <w:p w14:paraId="0BFE5BF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.anyRequest().authenticated()</w:t>
      </w:r>
    </w:p>
    <w:p w14:paraId="381B6C53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)</w:t>
      </w:r>
    </w:p>
    <w:p w14:paraId="0F177237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</w:t>
      </w:r>
      <w:r>
        <w:rPr>
          <w:rFonts w:ascii="Consolas" w:eastAsia="Consolas" w:hAnsi="Consolas" w:cs="Consolas"/>
          <w:strike/>
          <w:color w:val="000000"/>
          <w:sz w:val="20"/>
          <w:szCs w:val="20"/>
          <w:shd w:val="clear" w:color="auto" w:fill="FFFFFF"/>
        </w:rPr>
        <w:t>httpBasic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()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11855517" w14:textId="77777777" w:rsidR="007E1949" w:rsidRDefault="007E1949">
      <w:pPr>
        <w:pStyle w:val="NormalWeb"/>
        <w:spacing w:beforeAutospacing="0" w:afterAutospacing="0"/>
      </w:pPr>
    </w:p>
    <w:p w14:paraId="431E142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http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.build();</w:t>
      </w:r>
    </w:p>
    <w:p w14:paraId="73F89407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253CBA7" w14:textId="77777777" w:rsidR="007E1949" w:rsidRDefault="007E1949">
      <w:pPr>
        <w:pStyle w:val="NormalWeb"/>
        <w:spacing w:beforeAutospacing="0" w:afterAutospacing="0"/>
      </w:pPr>
    </w:p>
    <w:p w14:paraId="03B889EF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14:paraId="5990352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UserDetailsService userDetailsService(PasswordEncoder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passwordEncoder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0C53A370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InMemoryUserDetailsManager(</w:t>
      </w:r>
    </w:p>
    <w:p w14:paraId="7FB1AEBD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User.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builder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14:paraId="5E898B8F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.username(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5DBBD360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.password(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passwordEncoder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.encode(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"pwd"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</w:t>
      </w:r>
    </w:p>
    <w:p w14:paraId="09A8EF5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.roles(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30F2411C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.build()</w:t>
      </w:r>
    </w:p>
    <w:p w14:paraId="58B88F9C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3B6A359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4973E4B" w14:textId="77777777" w:rsidR="007E1949" w:rsidRDefault="007E1949">
      <w:pPr>
        <w:pStyle w:val="NormalWeb"/>
        <w:spacing w:beforeAutospacing="0" w:afterAutospacing="0"/>
      </w:pPr>
    </w:p>
    <w:p w14:paraId="693DABE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14:paraId="7DF94D21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PasswordEncoder passwordEncoder() {</w:t>
      </w:r>
    </w:p>
    <w:p w14:paraId="6010E75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BCryptPasswordEncoder(); </w:t>
      </w:r>
    </w:p>
    <w:p w14:paraId="0388EF12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7484AEC" w14:textId="77777777" w:rsidR="007E1949" w:rsidRDefault="007E1949">
      <w:pPr>
        <w:pStyle w:val="NormalWeb"/>
        <w:spacing w:beforeAutospacing="0" w:afterAutospacing="0"/>
      </w:pPr>
    </w:p>
    <w:p w14:paraId="6B6F2137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14:paraId="215A20E3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AuthenticationManager authenticationManager(AuthenticationConfiguration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config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Exception {</w:t>
      </w:r>
    </w:p>
    <w:p w14:paraId="19AC5924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config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.getAuthenticationManager();</w:t>
      </w:r>
    </w:p>
    <w:p w14:paraId="03E48828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1482458" w14:textId="77777777" w:rsidR="007E1949" w:rsidRDefault="00EF01F7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7A73E8C" w14:textId="77777777" w:rsidR="007E1949" w:rsidRDefault="007E1949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14:paraId="6617875B" w14:textId="77777777" w:rsidR="007E1949" w:rsidRDefault="00EF01F7">
      <w:pPr>
        <w:pStyle w:val="NormalWeb"/>
        <w:spacing w:beforeAutospacing="0" w:afterAutospacing="0"/>
        <w:rPr>
          <w:b/>
          <w:bCs/>
        </w:rPr>
      </w:pPr>
      <w:r>
        <w:rPr>
          <w:b/>
          <w:bCs/>
        </w:rPr>
        <w:t>AuthenticationController.java</w:t>
      </w:r>
    </w:p>
    <w:p w14:paraId="2FB089B2" w14:textId="77777777" w:rsidR="007E1949" w:rsidRDefault="007E1949">
      <w:pPr>
        <w:pStyle w:val="NormalWeb"/>
        <w:spacing w:beforeAutospacing="0" w:afterAutospacing="0"/>
        <w:rPr>
          <w:b/>
          <w:bCs/>
        </w:rPr>
      </w:pPr>
    </w:p>
    <w:p w14:paraId="229F5120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com.cognizant.spring_learn.controller;</w:t>
      </w:r>
    </w:p>
    <w:p w14:paraId="54F7FBD6" w14:textId="77777777" w:rsidR="007E1949" w:rsidRDefault="007E1949">
      <w:pPr>
        <w:pStyle w:val="NormalWeb"/>
        <w:spacing w:beforeAutospacing="0" w:afterAutospacing="0"/>
      </w:pPr>
    </w:p>
    <w:p w14:paraId="488517F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org.springframework.beans.factory.annotation.Autowired;</w:t>
      </w:r>
    </w:p>
    <w:p w14:paraId="34F4FC54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org.springframework.http.HttpStatus;</w:t>
      </w:r>
    </w:p>
    <w:p w14:paraId="3580F2B1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org.springframework.http.ResponseEntity;</w:t>
      </w:r>
    </w:p>
    <w:p w14:paraId="2EEB316A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org.springframework.security.authentication.AuthenticationManager;</w:t>
      </w:r>
    </w:p>
    <w:p w14:paraId="0FD3836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org.springframework.security.authentication.UsernamePasswordAuthenticationToken;</w:t>
      </w:r>
    </w:p>
    <w:p w14:paraId="4065D739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org.springframework.web.bind.annotation.PostMapping;</w:t>
      </w:r>
    </w:p>
    <w:p w14:paraId="1DFE6B6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org.springframework.web.bind.annotation.RequestHeader;</w:t>
      </w:r>
    </w:p>
    <w:p w14:paraId="446AB252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org.springframework.web.bind.annotation.RestController;</w:t>
      </w:r>
    </w:p>
    <w:p w14:paraId="4C47C935" w14:textId="77777777" w:rsidR="007E1949" w:rsidRDefault="007E1949">
      <w:pPr>
        <w:pStyle w:val="NormalWeb"/>
        <w:spacing w:beforeAutospacing="0" w:afterAutospacing="0"/>
      </w:pPr>
    </w:p>
    <w:p w14:paraId="78FED2CA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java.nio.charset.StandardCharsets;</w:t>
      </w:r>
    </w:p>
    <w:p w14:paraId="62E975BC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java.util.Base64;</w:t>
      </w:r>
    </w:p>
    <w:p w14:paraId="31568BEF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java.util.Collections;</w:t>
      </w:r>
    </w:p>
    <w:p w14:paraId="6043131C" w14:textId="77777777" w:rsidR="007E1949" w:rsidRDefault="007E1949">
      <w:pPr>
        <w:pStyle w:val="NormalWeb"/>
        <w:spacing w:beforeAutospacing="0" w:afterAutospacing="0"/>
      </w:pPr>
    </w:p>
    <w:p w14:paraId="0840F75C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com.cognizant.spring_learn.util.JwtUtil;</w:t>
      </w:r>
    </w:p>
    <w:p w14:paraId="3F5E4443" w14:textId="77777777" w:rsidR="007E1949" w:rsidRDefault="007E1949">
      <w:pPr>
        <w:pStyle w:val="NormalWeb"/>
        <w:spacing w:beforeAutospacing="0" w:afterAutospacing="0"/>
      </w:pPr>
    </w:p>
    <w:p w14:paraId="1E6D8EE4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@RestController</w:t>
      </w:r>
    </w:p>
    <w:p w14:paraId="6C0F7E6B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AuthenticationController {</w:t>
      </w:r>
    </w:p>
    <w:p w14:paraId="2971B48D" w14:textId="77777777" w:rsidR="007E1949" w:rsidRDefault="007E1949">
      <w:pPr>
        <w:pStyle w:val="NormalWeb"/>
        <w:spacing w:beforeAutospacing="0" w:afterAutospacing="0"/>
      </w:pPr>
    </w:p>
    <w:p w14:paraId="0A284B6F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@Autowired</w:t>
      </w:r>
    </w:p>
    <w:p w14:paraId="46E29C5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AuthenticationManager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authenticationManager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7E95A114" w14:textId="77777777" w:rsidR="007E1949" w:rsidRDefault="007E1949">
      <w:pPr>
        <w:pStyle w:val="NormalWeb"/>
        <w:spacing w:beforeAutospacing="0" w:afterAutospacing="0"/>
      </w:pPr>
    </w:p>
    <w:p w14:paraId="4D5181CA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@Autowired</w:t>
      </w:r>
    </w:p>
    <w:p w14:paraId="4AECF03C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JwtUtil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jwtUtil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7EC8FD11" w14:textId="77777777" w:rsidR="007E1949" w:rsidRDefault="007E1949">
      <w:pPr>
        <w:pStyle w:val="NormalWeb"/>
        <w:spacing w:beforeAutospacing="0" w:afterAutospacing="0"/>
      </w:pPr>
    </w:p>
    <w:p w14:paraId="7FA17C1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@PostMapping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"/authenticate"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71239058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ResponseEntity&lt;?&gt; authenticate(</w:t>
      </w: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@RequestHeader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"Authorization"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 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authHeader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C656D23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base64Credentials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authHeader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.substring(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"Basic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.length());</w:t>
      </w:r>
    </w:p>
    <w:p w14:paraId="5A18CA94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byte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credDecoded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Base64.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getDecoder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().decode(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base64Credentials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4207B24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credDecoded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StandardCharsets.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UTF_8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6D20D2B7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.split(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2);</w:t>
      </w:r>
    </w:p>
    <w:p w14:paraId="1F40B0FE" w14:textId="77777777" w:rsidR="007E1949" w:rsidRDefault="007E1949">
      <w:pPr>
        <w:pStyle w:val="NormalWeb"/>
        <w:spacing w:beforeAutospacing="0" w:afterAutospacing="0"/>
      </w:pPr>
    </w:p>
    <w:p w14:paraId="0FD2B327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username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[0];</w:t>
      </w:r>
    </w:p>
    <w:p w14:paraId="212F9F75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[1];</w:t>
      </w:r>
    </w:p>
    <w:p w14:paraId="3B051F80" w14:textId="77777777" w:rsidR="007E1949" w:rsidRDefault="007E1949">
      <w:pPr>
        <w:pStyle w:val="NormalWeb"/>
        <w:spacing w:beforeAutospacing="0" w:afterAutospacing="0"/>
      </w:pPr>
    </w:p>
    <w:p w14:paraId="4E963CBA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try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74A4937E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authenticationManager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.authenticate(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UsernamePasswordAuthenticationToken(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username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));</w:t>
      </w:r>
    </w:p>
    <w:p w14:paraId="68BB4680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catch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(Exception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38C94E8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ResponseEntity.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status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(HttpStatus.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UNAUTHORIZED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).body(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"Invalid credentials"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3398482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009D75BA" w14:textId="77777777" w:rsidR="007E1949" w:rsidRDefault="007E1949">
      <w:pPr>
        <w:pStyle w:val="NormalWeb"/>
        <w:spacing w:beforeAutospacing="0" w:afterAutospacing="0"/>
      </w:pPr>
    </w:p>
    <w:p w14:paraId="33BA15D8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jwtUtil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.generateToken(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username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4E4DEEF" w14:textId="77777777" w:rsidR="007E1949" w:rsidRDefault="007E1949">
      <w:pPr>
        <w:pStyle w:val="NormalWeb"/>
        <w:spacing w:beforeAutospacing="0" w:afterAutospacing="0"/>
      </w:pPr>
    </w:p>
    <w:p w14:paraId="5B491F2C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ResponseEntity.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ok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(Collections.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singletonMap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"token"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));</w:t>
      </w:r>
    </w:p>
    <w:p w14:paraId="1F3DC0DA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F1C2F88" w14:textId="77777777"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7584110" w14:textId="77777777" w:rsidR="007E1949" w:rsidRDefault="007E1949">
      <w:pPr>
        <w:pStyle w:val="NormalWeb"/>
        <w:spacing w:beforeAutospacing="0" w:afterAutospacing="0"/>
        <w:rPr>
          <w:b/>
          <w:bCs/>
        </w:rPr>
      </w:pPr>
    </w:p>
    <w:p w14:paraId="2FC4AF52" w14:textId="77777777" w:rsidR="007E1949" w:rsidRDefault="007E1949">
      <w:pPr>
        <w:rPr>
          <w:rFonts w:ascii="Times New Roman" w:hAnsi="Times New Roman" w:cs="Times New Roman"/>
          <w:sz w:val="24"/>
          <w:szCs w:val="24"/>
        </w:rPr>
      </w:pPr>
    </w:p>
    <w:p w14:paraId="2786B295" w14:textId="77777777" w:rsidR="007E1949" w:rsidRDefault="007E1949">
      <w:pPr>
        <w:rPr>
          <w:rFonts w:ascii="Times New Roman" w:hAnsi="Times New Roman" w:cs="Times New Roman"/>
          <w:sz w:val="24"/>
          <w:szCs w:val="24"/>
        </w:rPr>
      </w:pPr>
    </w:p>
    <w:p w14:paraId="757DD724" w14:textId="77777777" w:rsidR="007E1949" w:rsidRDefault="007E1949">
      <w:pPr>
        <w:rPr>
          <w:rFonts w:ascii="Times New Roman" w:hAnsi="Times New Roman" w:cs="Times New Roman"/>
          <w:sz w:val="24"/>
          <w:szCs w:val="24"/>
        </w:rPr>
      </w:pPr>
    </w:p>
    <w:sectPr w:rsidR="007E1949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0FD7976"/>
    <w:multiLevelType w:val="multilevel"/>
    <w:tmpl w:val="70FD79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151380">
    <w:abstractNumId w:val="9"/>
  </w:num>
  <w:num w:numId="2" w16cid:durableId="2043703871">
    <w:abstractNumId w:val="7"/>
  </w:num>
  <w:num w:numId="3" w16cid:durableId="226231132">
    <w:abstractNumId w:val="6"/>
  </w:num>
  <w:num w:numId="4" w16cid:durableId="621500331">
    <w:abstractNumId w:val="5"/>
  </w:num>
  <w:num w:numId="5" w16cid:durableId="15546385">
    <w:abstractNumId w:val="4"/>
  </w:num>
  <w:num w:numId="6" w16cid:durableId="1606956991">
    <w:abstractNumId w:val="8"/>
  </w:num>
  <w:num w:numId="7" w16cid:durableId="1144467268">
    <w:abstractNumId w:val="3"/>
  </w:num>
  <w:num w:numId="8" w16cid:durableId="361322507">
    <w:abstractNumId w:val="2"/>
  </w:num>
  <w:num w:numId="9" w16cid:durableId="2010790074">
    <w:abstractNumId w:val="1"/>
  </w:num>
  <w:num w:numId="10" w16cid:durableId="1611817120">
    <w:abstractNumId w:val="0"/>
  </w:num>
  <w:num w:numId="11" w16cid:durableId="1887914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EC7887"/>
    <w:rsid w:val="00050A31"/>
    <w:rsid w:val="000513A2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0D8D"/>
    <w:rsid w:val="005149B1"/>
    <w:rsid w:val="00550D4C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E194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D73CD"/>
    <w:rsid w:val="00C05085"/>
    <w:rsid w:val="00C1593D"/>
    <w:rsid w:val="00C56C7E"/>
    <w:rsid w:val="00C776A4"/>
    <w:rsid w:val="00CA2C6C"/>
    <w:rsid w:val="00CC0600"/>
    <w:rsid w:val="00CC0F79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66AAE"/>
    <w:rsid w:val="00EC24C6"/>
    <w:rsid w:val="00EF01F7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EE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ED6C9"/>
  <w15:docId w15:val="{48755833-9B31-4BA6-9EAC-672E148C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3" w:qFormat="1"/>
    <w:lsdException w:name="index 5" w:qFormat="1"/>
    <w:lsdException w:name="Normal Indent" w:qFormat="1"/>
    <w:lsdException w:name="footnote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Number" w:qFormat="1"/>
    <w:lsdException w:name="List 2" w:qFormat="1"/>
    <w:lsdException w:name="List 5" w:qFormat="1"/>
    <w:lsdException w:name="List Bullet 4" w:qFormat="1"/>
    <w:lsdException w:name="List Number 3" w:qFormat="1"/>
    <w:lsdException w:name="Title" w:qFormat="1"/>
    <w:lsdException w:name="Signature" w:qFormat="1"/>
    <w:lsdException w:name="Default Paragraph Font" w:semiHidden="1"/>
    <w:lsdException w:name="List Continue" w:qFormat="1"/>
    <w:lsdException w:name="Subtitle" w:qFormat="1"/>
    <w:lsdException w:name="Salutation" w:qFormat="1"/>
    <w:lsdException w:name="Body Text First Indent 2" w:qFormat="1"/>
    <w:lsdException w:name="Note Heading" w:qFormat="1"/>
    <w:lsdException w:name="Body Text 2" w:qFormat="1"/>
    <w:lsdException w:name="Followed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ite" w:qFormat="1"/>
    <w:lsdException w:name="HTML Definition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Hinayath Sulthana</dc:creator>
  <cp:lastModifiedBy>Hinayath Sulthana</cp:lastModifiedBy>
  <cp:revision>2</cp:revision>
  <dcterms:created xsi:type="dcterms:W3CDTF">2025-07-13T15:54:00Z</dcterms:created>
  <dcterms:modified xsi:type="dcterms:W3CDTF">2025-07-13T15:54:00Z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2BD499AB405C487F99863BE08EC0243C_11</vt:lpwstr>
  </property>
</Properties>
</file>