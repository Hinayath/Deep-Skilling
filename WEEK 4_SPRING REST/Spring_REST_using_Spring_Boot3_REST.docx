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CC8B2" w14:textId="77777777" w:rsidR="00030582" w:rsidRDefault="00030582"/>
    <w:p w14:paraId="502C34F2" w14:textId="1D58CDB2" w:rsidR="00030582" w:rsidRPr="00F56317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REST - Get country based on country code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F56317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shd w:val="clear" w:color="auto" w:fill="FFFFFF"/>
        </w:rPr>
        <w:t>Controller</w:t>
      </w:r>
      <w:r w:rsidRPr="00F56317">
        <w:rPr>
          <w:rFonts w:ascii="Times New Roman" w:eastAsia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: </w:t>
      </w:r>
      <w:proofErr w:type="gramStart"/>
      <w:r w:rsidRPr="00F56317">
        <w:rPr>
          <w:rFonts w:ascii="Times New Roman" w:eastAsia="Times New Roman" w:hAnsi="Times New Roman" w:cs="Times New Roman"/>
          <w:color w:val="333333"/>
          <w:sz w:val="27"/>
          <w:szCs w:val="27"/>
          <w:shd w:val="clear" w:color="auto" w:fill="FFFFFF"/>
        </w:rPr>
        <w:t>com.cognizant</w:t>
      </w:r>
      <w:proofErr w:type="gramEnd"/>
      <w:r w:rsidRPr="00F56317">
        <w:rPr>
          <w:rFonts w:ascii="Times New Roman" w:eastAsia="Times New Roman" w:hAnsi="Times New Roman" w:cs="Times New Roman"/>
          <w:color w:val="333333"/>
          <w:sz w:val="27"/>
          <w:szCs w:val="27"/>
          <w:shd w:val="clear" w:color="auto" w:fill="FFFFFF"/>
        </w:rPr>
        <w:t>.spring-</w:t>
      </w:r>
      <w:proofErr w:type="gramStart"/>
      <w:r w:rsidRPr="00F56317">
        <w:rPr>
          <w:rFonts w:ascii="Times New Roman" w:eastAsia="Times New Roman" w:hAnsi="Times New Roman" w:cs="Times New Roman"/>
          <w:color w:val="333333"/>
          <w:sz w:val="27"/>
          <w:szCs w:val="27"/>
          <w:shd w:val="clear" w:color="auto" w:fill="FFFFFF"/>
        </w:rPr>
        <w:t>learn.controller</w:t>
      </w:r>
      <w:proofErr w:type="gramEnd"/>
      <w:r w:rsidRPr="00F56317">
        <w:rPr>
          <w:rFonts w:ascii="Times New Roman" w:eastAsia="Times New Roman" w:hAnsi="Times New Roman" w:cs="Times New Roman"/>
          <w:color w:val="333333"/>
          <w:sz w:val="27"/>
          <w:szCs w:val="27"/>
          <w:shd w:val="clear" w:color="auto" w:fill="FFFFFF"/>
        </w:rPr>
        <w:t>.CountryController</w:t>
      </w:r>
      <w:r w:rsidRPr="00F56317">
        <w:rPr>
          <w:rFonts w:ascii="Times New Roman" w:eastAsia="Times New Roman" w:hAnsi="Times New Roman" w:cs="Times New Roman"/>
          <w:color w:val="333333"/>
          <w:sz w:val="27"/>
          <w:szCs w:val="27"/>
          <w:shd w:val="clear" w:color="auto" w:fill="FFFFFF"/>
        </w:rPr>
        <w:br/>
      </w:r>
      <w:r w:rsidRPr="00F56317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shd w:val="clear" w:color="auto" w:fill="FFFFFF"/>
        </w:rPr>
        <w:t>Method Annotation:</w:t>
      </w:r>
      <w:r w:rsidRPr="00F56317">
        <w:rPr>
          <w:rFonts w:ascii="Times New Roman" w:eastAsia="Times New Roman" w:hAnsi="Times New Roman" w:cs="Times New Roman"/>
          <w:color w:val="333333"/>
          <w:sz w:val="27"/>
          <w:szCs w:val="27"/>
          <w:shd w:val="clear" w:color="auto" w:fill="FFFFFF"/>
        </w:rPr>
        <w:t> @GetMapping("/countries/{code}")</w:t>
      </w:r>
      <w:r w:rsidRPr="00F56317">
        <w:rPr>
          <w:rFonts w:ascii="Times New Roman" w:eastAsia="Times New Roman" w:hAnsi="Times New Roman" w:cs="Times New Roman"/>
          <w:color w:val="333333"/>
          <w:sz w:val="27"/>
          <w:szCs w:val="27"/>
          <w:shd w:val="clear" w:color="auto" w:fill="FFFFFF"/>
        </w:rPr>
        <w:br/>
      </w:r>
      <w:r w:rsidRPr="00F56317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shd w:val="clear" w:color="auto" w:fill="FFFFFF"/>
        </w:rPr>
        <w:t>Method Name</w:t>
      </w:r>
      <w:r w:rsidRPr="00F56317">
        <w:rPr>
          <w:rFonts w:ascii="Times New Roman" w:eastAsia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: </w:t>
      </w:r>
      <w:proofErr w:type="gramStart"/>
      <w:r w:rsidRPr="00F56317">
        <w:rPr>
          <w:rFonts w:ascii="Times New Roman" w:eastAsia="Times New Roman" w:hAnsi="Times New Roman" w:cs="Times New Roman"/>
          <w:color w:val="333333"/>
          <w:sz w:val="27"/>
          <w:szCs w:val="27"/>
          <w:shd w:val="clear" w:color="auto" w:fill="FFFFFF"/>
        </w:rPr>
        <w:t>getCountry(</w:t>
      </w:r>
      <w:proofErr w:type="gramEnd"/>
      <w:r w:rsidRPr="00F56317">
        <w:rPr>
          <w:rFonts w:ascii="Times New Roman" w:eastAsia="Times New Roman" w:hAnsi="Times New Roman" w:cs="Times New Roman"/>
          <w:color w:val="333333"/>
          <w:sz w:val="27"/>
          <w:szCs w:val="27"/>
          <w:shd w:val="clear" w:color="auto" w:fill="FFFFFF"/>
        </w:rPr>
        <w:t>String code)</w:t>
      </w:r>
      <w:r w:rsidRPr="00F56317">
        <w:rPr>
          <w:rFonts w:ascii="Times New Roman" w:eastAsia="Times New Roman" w:hAnsi="Times New Roman" w:cs="Times New Roman"/>
          <w:color w:val="333333"/>
          <w:sz w:val="27"/>
          <w:szCs w:val="27"/>
          <w:shd w:val="clear" w:color="auto" w:fill="FFFFFF"/>
        </w:rPr>
        <w:br/>
      </w:r>
      <w:r w:rsidRPr="00F56317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shd w:val="clear" w:color="auto" w:fill="FFFFFF"/>
        </w:rPr>
        <w:t>Method Implemetation</w:t>
      </w:r>
      <w:r w:rsidRPr="00F56317">
        <w:rPr>
          <w:rFonts w:ascii="Times New Roman" w:eastAsia="Times New Roman" w:hAnsi="Times New Roman" w:cs="Times New Roman"/>
          <w:color w:val="333333"/>
          <w:sz w:val="27"/>
          <w:szCs w:val="27"/>
          <w:shd w:val="clear" w:color="auto" w:fill="FFFFFF"/>
        </w:rPr>
        <w:t>: Invoke countryService.getCountry(code)</w:t>
      </w:r>
      <w:r w:rsidRPr="00F56317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</w:t>
      </w:r>
      <w:r w:rsidRPr="00F56317">
        <w:rPr>
          <w:rFonts w:ascii="Times New Roman" w:eastAsia="Times New Roman" w:hAnsi="Times New Roman" w:cs="Times New Roman"/>
          <w:color w:val="333333"/>
          <w:sz w:val="21"/>
          <w:szCs w:val="21"/>
        </w:rPr>
        <w:br/>
      </w:r>
      <w:r w:rsidRPr="00F56317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shd w:val="clear" w:color="auto" w:fill="FFFFFF"/>
        </w:rPr>
        <w:t>Service Method: </w:t>
      </w:r>
      <w:proofErr w:type="gramStart"/>
      <w:r w:rsidRPr="00F56317">
        <w:rPr>
          <w:rFonts w:ascii="Times New Roman" w:eastAsia="Times New Roman" w:hAnsi="Times New Roman" w:cs="Times New Roman"/>
          <w:color w:val="333333"/>
          <w:sz w:val="27"/>
          <w:szCs w:val="27"/>
          <w:shd w:val="clear" w:color="auto" w:fill="FFFFFF"/>
        </w:rPr>
        <w:t>com.cognizant</w:t>
      </w:r>
      <w:proofErr w:type="gramEnd"/>
      <w:r w:rsidRPr="00F56317">
        <w:rPr>
          <w:rFonts w:ascii="Times New Roman" w:eastAsia="Times New Roman" w:hAnsi="Times New Roman" w:cs="Times New Roman"/>
          <w:color w:val="333333"/>
          <w:sz w:val="27"/>
          <w:szCs w:val="27"/>
          <w:shd w:val="clear" w:color="auto" w:fill="FFFFFF"/>
        </w:rPr>
        <w:t>.spring-</w:t>
      </w:r>
      <w:proofErr w:type="gramStart"/>
      <w:r w:rsidRPr="00F56317">
        <w:rPr>
          <w:rFonts w:ascii="Times New Roman" w:eastAsia="Times New Roman" w:hAnsi="Times New Roman" w:cs="Times New Roman"/>
          <w:color w:val="333333"/>
          <w:sz w:val="27"/>
          <w:szCs w:val="27"/>
          <w:shd w:val="clear" w:color="auto" w:fill="FFFFFF"/>
        </w:rPr>
        <w:t>learn.service</w:t>
      </w:r>
      <w:proofErr w:type="gramEnd"/>
      <w:r w:rsidRPr="00F56317">
        <w:rPr>
          <w:rFonts w:ascii="Times New Roman" w:eastAsia="Times New Roman" w:hAnsi="Times New Roman" w:cs="Times New Roman"/>
          <w:color w:val="333333"/>
          <w:sz w:val="27"/>
          <w:szCs w:val="27"/>
          <w:shd w:val="clear" w:color="auto" w:fill="FFFFFF"/>
        </w:rPr>
        <w:t>.CountryService.getCountry(String code)</w:t>
      </w:r>
      <w:r w:rsidRPr="00F56317">
        <w:rPr>
          <w:rFonts w:ascii="Times New Roman" w:eastAsia="Times New Roman" w:hAnsi="Times New Roman" w:cs="Times New Roman"/>
          <w:color w:val="333333"/>
          <w:sz w:val="27"/>
          <w:szCs w:val="27"/>
          <w:shd w:val="clear" w:color="auto" w:fill="FFFFFF"/>
        </w:rPr>
        <w:br/>
      </w:r>
      <w:r w:rsidRPr="00F56317">
        <w:rPr>
          <w:rFonts w:ascii="Times New Roman" w:eastAsia="Times New Roman" w:hAnsi="Times New Roman" w:cs="Times New Roman"/>
          <w:color w:val="333333"/>
          <w:sz w:val="27"/>
          <w:szCs w:val="27"/>
          <w:shd w:val="clear" w:color="auto" w:fill="FFFFFF"/>
        </w:rPr>
        <w:br/>
      </w:r>
      <w:r w:rsidRPr="00F56317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shd w:val="clear" w:color="auto" w:fill="FFFFFF"/>
        </w:rPr>
        <w:t>Service Method Implementation</w:t>
      </w:r>
      <w:r w:rsidRPr="00F56317">
        <w:rPr>
          <w:rFonts w:ascii="Times New Roman" w:eastAsia="Times New Roman" w:hAnsi="Times New Roman" w:cs="Times New Roman"/>
          <w:color w:val="333333"/>
          <w:sz w:val="27"/>
          <w:szCs w:val="27"/>
          <w:shd w:val="clear" w:color="auto" w:fill="FFFFFF"/>
        </w:rPr>
        <w:t>:</w:t>
      </w:r>
    </w:p>
    <w:p w14:paraId="4AF8116A" w14:textId="77777777" w:rsidR="00030582" w:rsidRPr="00F56317" w:rsidRDefault="0000000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F56317">
        <w:rPr>
          <w:rFonts w:ascii="Times New Roman" w:eastAsia="Times New Roman" w:hAnsi="Times New Roman" w:cs="Times New Roman"/>
          <w:color w:val="333333"/>
          <w:sz w:val="27"/>
          <w:szCs w:val="27"/>
        </w:rPr>
        <w:t>Get the country code using @PathVariable</w:t>
      </w:r>
    </w:p>
    <w:p w14:paraId="29C0DFC2" w14:textId="77777777" w:rsidR="00030582" w:rsidRPr="00F56317" w:rsidRDefault="0000000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F56317">
        <w:rPr>
          <w:rFonts w:ascii="Times New Roman" w:eastAsia="Times New Roman" w:hAnsi="Times New Roman" w:cs="Times New Roman"/>
          <w:color w:val="333333"/>
          <w:sz w:val="27"/>
          <w:szCs w:val="27"/>
        </w:rPr>
        <w:t>Get country list from country.xml</w:t>
      </w:r>
    </w:p>
    <w:p w14:paraId="6754DD8E" w14:textId="77777777" w:rsidR="00030582" w:rsidRPr="00F56317" w:rsidRDefault="0000000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F56317">
        <w:rPr>
          <w:rFonts w:ascii="Times New Roman" w:eastAsia="Times New Roman" w:hAnsi="Times New Roman" w:cs="Times New Roman"/>
          <w:color w:val="333333"/>
          <w:sz w:val="27"/>
          <w:szCs w:val="27"/>
        </w:rPr>
        <w:t>Iterate through the country list</w:t>
      </w:r>
    </w:p>
    <w:p w14:paraId="3DC486C0" w14:textId="77777777" w:rsidR="00030582" w:rsidRPr="00F56317" w:rsidRDefault="0000000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F56317">
        <w:rPr>
          <w:rFonts w:ascii="Times New Roman" w:eastAsia="Times New Roman" w:hAnsi="Times New Roman" w:cs="Times New Roman"/>
          <w:color w:val="333333"/>
          <w:sz w:val="27"/>
          <w:szCs w:val="27"/>
        </w:rPr>
        <w:t>Make a case insensitive matching of country code and return the country.</w:t>
      </w:r>
    </w:p>
    <w:p w14:paraId="37723863" w14:textId="77777777" w:rsidR="00030582" w:rsidRPr="00F56317" w:rsidRDefault="0000000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F56317">
        <w:rPr>
          <w:rFonts w:ascii="Times New Roman" w:eastAsia="Times New Roman" w:hAnsi="Times New Roman" w:cs="Times New Roman"/>
          <w:color w:val="333333"/>
          <w:sz w:val="27"/>
          <w:szCs w:val="27"/>
        </w:rPr>
        <w:t>Lambda expression can also be used instead of iterating the country list</w:t>
      </w:r>
    </w:p>
    <w:p w14:paraId="33E9F021" w14:textId="77777777" w:rsidR="00030582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317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shd w:val="clear" w:color="auto" w:fill="FFFFFF"/>
        </w:rPr>
        <w:t>Sample Request</w:t>
      </w:r>
      <w:r w:rsidRPr="00F56317">
        <w:rPr>
          <w:rFonts w:ascii="Times New Roman" w:eastAsia="Times New Roman" w:hAnsi="Times New Roman" w:cs="Times New Roman"/>
          <w:color w:val="333333"/>
          <w:sz w:val="27"/>
          <w:szCs w:val="27"/>
          <w:shd w:val="clear" w:color="auto" w:fill="FFFFFF"/>
        </w:rPr>
        <w:t>: http://localhost:8083/country/in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Response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</w:t>
      </w:r>
    </w:p>
    <w:p w14:paraId="30ADE460" w14:textId="77777777" w:rsidR="00030582" w:rsidRDefault="000000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{</w:t>
      </w:r>
    </w:p>
    <w:p w14:paraId="1A1F0E2B" w14:textId="77777777" w:rsidR="00030582" w:rsidRDefault="000000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  "code": "IN",</w:t>
      </w:r>
    </w:p>
    <w:p w14:paraId="346F528D" w14:textId="77777777" w:rsidR="00030582" w:rsidRDefault="000000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  "name": "India"</w:t>
      </w:r>
    </w:p>
    <w:p w14:paraId="2DBEB747" w14:textId="77777777" w:rsidR="00030582" w:rsidRDefault="000000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14:paraId="0889E049" w14:textId="77777777" w:rsidR="00030582" w:rsidRDefault="00030582"/>
    <w:p w14:paraId="2C6DFA8E" w14:textId="77777777" w:rsidR="00030582" w:rsidRDefault="00000000">
      <w:r>
        <w:rPr>
          <w:noProof/>
        </w:rPr>
        <w:drawing>
          <wp:inline distT="0" distB="0" distL="114300" distR="114300" wp14:anchorId="22AE2CAC" wp14:editId="0EF489BF">
            <wp:extent cx="6551295" cy="3314700"/>
            <wp:effectExtent l="0" t="0" r="190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5129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1EF9B" w14:textId="77777777" w:rsidR="00030582" w:rsidRDefault="00030582"/>
    <w:p w14:paraId="20C1D4DE" w14:textId="77777777" w:rsidR="00030582" w:rsidRDefault="00000000">
      <w:r>
        <w:rPr>
          <w:noProof/>
        </w:rPr>
        <w:lastRenderedPageBreak/>
        <w:drawing>
          <wp:inline distT="0" distB="0" distL="114300" distR="114300" wp14:anchorId="56550DE5" wp14:editId="1802FC29">
            <wp:extent cx="6543675" cy="3304540"/>
            <wp:effectExtent l="0" t="0" r="952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30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00E08" w14:textId="77777777" w:rsidR="00030582" w:rsidRDefault="00000000">
      <w:r>
        <w:rPr>
          <w:noProof/>
        </w:rPr>
        <w:drawing>
          <wp:inline distT="0" distB="0" distL="114300" distR="114300" wp14:anchorId="45906EEF" wp14:editId="50FCAFF3">
            <wp:extent cx="6543675" cy="3263265"/>
            <wp:effectExtent l="0" t="0" r="9525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26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72A63" w14:textId="77777777" w:rsidR="00030582" w:rsidRDefault="00030582"/>
    <w:p w14:paraId="1E21FDDF" w14:textId="77777777" w:rsidR="00030582" w:rsidRDefault="00000000">
      <w:r>
        <w:rPr>
          <w:noProof/>
        </w:rPr>
        <w:lastRenderedPageBreak/>
        <w:drawing>
          <wp:inline distT="0" distB="0" distL="114300" distR="114300" wp14:anchorId="08F6D10D" wp14:editId="7FBE960B">
            <wp:extent cx="6543675" cy="3491865"/>
            <wp:effectExtent l="0" t="0" r="9525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49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508B0" w14:textId="77777777" w:rsidR="00030582" w:rsidRDefault="00030582">
      <w:pPr>
        <w:rPr>
          <w:rFonts w:ascii="Times New Roman" w:hAnsi="Times New Roman" w:cs="Times New Roman"/>
          <w:b/>
          <w:bCs/>
        </w:rPr>
      </w:pPr>
    </w:p>
    <w:p w14:paraId="56FB1603" w14:textId="77777777" w:rsidR="00030582" w:rsidRDefault="000000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COUNTRYSERVICE.JAVA</w:t>
      </w:r>
    </w:p>
    <w:p w14:paraId="79885544" w14:textId="77777777" w:rsidR="00030582" w:rsidRDefault="00030582">
      <w:pPr>
        <w:rPr>
          <w:rFonts w:ascii="Times New Roman" w:hAnsi="Times New Roman" w:cs="Times New Roman"/>
          <w:b/>
          <w:bCs/>
        </w:rPr>
      </w:pPr>
    </w:p>
    <w:p w14:paraId="7E3C0C48" w14:textId="77777777" w:rsidR="00030582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package com.cognizant.spring_learn.service;</w:t>
      </w:r>
    </w:p>
    <w:p w14:paraId="60B02CA7" w14:textId="77777777" w:rsidR="00030582" w:rsidRDefault="00030582">
      <w:pPr>
        <w:rPr>
          <w:rFonts w:ascii="Times New Roman" w:hAnsi="Times New Roman"/>
        </w:rPr>
      </w:pPr>
    </w:p>
    <w:p w14:paraId="61ADDE4E" w14:textId="77777777" w:rsidR="00030582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import com.cognizant.spring_learn.Country;</w:t>
      </w:r>
    </w:p>
    <w:p w14:paraId="663635CB" w14:textId="77777777" w:rsidR="00030582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import org.springframework.context.ApplicationContext;</w:t>
      </w:r>
    </w:p>
    <w:p w14:paraId="48BA9652" w14:textId="77777777" w:rsidR="00030582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import org.springframework.context.support.ClassPathXmlApplicationContext;</w:t>
      </w:r>
    </w:p>
    <w:p w14:paraId="39259F02" w14:textId="77777777" w:rsidR="00030582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import org.springframework.stereotype.Service;</w:t>
      </w:r>
    </w:p>
    <w:p w14:paraId="7351D3AF" w14:textId="77777777" w:rsidR="00030582" w:rsidRDefault="00030582">
      <w:pPr>
        <w:rPr>
          <w:rFonts w:ascii="Times New Roman" w:hAnsi="Times New Roman"/>
        </w:rPr>
      </w:pPr>
    </w:p>
    <w:p w14:paraId="2532D71D" w14:textId="77777777" w:rsidR="00030582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import java.util.List;</w:t>
      </w:r>
    </w:p>
    <w:p w14:paraId="2A7334CD" w14:textId="77777777" w:rsidR="00030582" w:rsidRDefault="00030582">
      <w:pPr>
        <w:rPr>
          <w:rFonts w:ascii="Times New Roman" w:hAnsi="Times New Roman"/>
        </w:rPr>
      </w:pPr>
    </w:p>
    <w:p w14:paraId="20BD57F8" w14:textId="77777777" w:rsidR="00030582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@Service</w:t>
      </w:r>
    </w:p>
    <w:p w14:paraId="1AE4811D" w14:textId="77777777" w:rsidR="00030582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public class CountryService {</w:t>
      </w:r>
    </w:p>
    <w:p w14:paraId="4B39FBF8" w14:textId="77777777" w:rsidR="00030582" w:rsidRDefault="00030582">
      <w:pPr>
        <w:rPr>
          <w:rFonts w:ascii="Times New Roman" w:hAnsi="Times New Roman"/>
        </w:rPr>
      </w:pPr>
    </w:p>
    <w:p w14:paraId="0A84290C" w14:textId="77777777" w:rsidR="00030582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public Country getCountry(String code) {</w:t>
      </w:r>
    </w:p>
    <w:p w14:paraId="0B275D92" w14:textId="77777777" w:rsidR="00030582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ApplicationContext context = new ClassPathXmlApplicationContext("country.xml");</w:t>
      </w:r>
    </w:p>
    <w:p w14:paraId="003D63F6" w14:textId="77777777" w:rsidR="00030582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List&lt;Country&gt; countries = (List&lt;Country&gt;) context.getBean("countryList");</w:t>
      </w:r>
    </w:p>
    <w:p w14:paraId="4E309781" w14:textId="77777777" w:rsidR="00030582" w:rsidRDefault="00030582">
      <w:pPr>
        <w:rPr>
          <w:rFonts w:ascii="Times New Roman" w:hAnsi="Times New Roman"/>
        </w:rPr>
      </w:pPr>
    </w:p>
    <w:p w14:paraId="3931001D" w14:textId="77777777" w:rsidR="00030582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return countries.stream()</w:t>
      </w:r>
    </w:p>
    <w:p w14:paraId="27DE2F01" w14:textId="77777777" w:rsidR="00030582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.filter(c -&gt; c.getCode().equalsIgnoreCase(code))</w:t>
      </w:r>
    </w:p>
    <w:p w14:paraId="11BE045F" w14:textId="77777777" w:rsidR="00030582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.findFirst()</w:t>
      </w:r>
    </w:p>
    <w:p w14:paraId="41BA5D2B" w14:textId="77777777" w:rsidR="00030582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                .orElse(null);  // You can throw an exception if preferred</w:t>
      </w:r>
    </w:p>
    <w:p w14:paraId="25951E5A" w14:textId="77777777" w:rsidR="00030582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}</w:t>
      </w:r>
    </w:p>
    <w:p w14:paraId="64BA3377" w14:textId="77777777" w:rsidR="00030582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56555517" w14:textId="77777777" w:rsidR="00030582" w:rsidRDefault="00030582">
      <w:pPr>
        <w:rPr>
          <w:rFonts w:ascii="Times New Roman" w:hAnsi="Times New Roman" w:cs="Times New Roman"/>
        </w:rPr>
      </w:pPr>
    </w:p>
    <w:sectPr w:rsidR="00030582">
      <w:pgSz w:w="11906" w:h="16838"/>
      <w:pgMar w:top="794" w:right="794" w:bottom="794" w:left="794" w:header="720" w:footer="720" w:gutter="0"/>
      <w:pgBorders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gBorders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8A048E" w14:textId="77777777" w:rsidR="000F6623" w:rsidRDefault="000F6623">
      <w:pPr>
        <w:spacing w:line="240" w:lineRule="auto"/>
      </w:pPr>
      <w:r>
        <w:separator/>
      </w:r>
    </w:p>
  </w:endnote>
  <w:endnote w:type="continuationSeparator" w:id="0">
    <w:p w14:paraId="041F0F42" w14:textId="77777777" w:rsidR="000F6623" w:rsidRDefault="000F66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257331" w14:textId="77777777" w:rsidR="000F6623" w:rsidRDefault="000F6623">
      <w:pPr>
        <w:spacing w:after="0"/>
      </w:pPr>
      <w:r>
        <w:separator/>
      </w:r>
    </w:p>
  </w:footnote>
  <w:footnote w:type="continuationSeparator" w:id="0">
    <w:p w14:paraId="330CC8E4" w14:textId="77777777" w:rsidR="000F6623" w:rsidRDefault="000F662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38BF2401"/>
    <w:multiLevelType w:val="multilevel"/>
    <w:tmpl w:val="38BF240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8397985">
    <w:abstractNumId w:val="9"/>
  </w:num>
  <w:num w:numId="2" w16cid:durableId="197548389">
    <w:abstractNumId w:val="7"/>
  </w:num>
  <w:num w:numId="3" w16cid:durableId="956645304">
    <w:abstractNumId w:val="6"/>
  </w:num>
  <w:num w:numId="4" w16cid:durableId="2101484862">
    <w:abstractNumId w:val="5"/>
  </w:num>
  <w:num w:numId="5" w16cid:durableId="301350825">
    <w:abstractNumId w:val="4"/>
  </w:num>
  <w:num w:numId="6" w16cid:durableId="809785431">
    <w:abstractNumId w:val="8"/>
  </w:num>
  <w:num w:numId="7" w16cid:durableId="1139956362">
    <w:abstractNumId w:val="3"/>
  </w:num>
  <w:num w:numId="8" w16cid:durableId="1916550985">
    <w:abstractNumId w:val="2"/>
  </w:num>
  <w:num w:numId="9" w16cid:durableId="1641769983">
    <w:abstractNumId w:val="1"/>
  </w:num>
  <w:num w:numId="10" w16cid:durableId="671756488">
    <w:abstractNumId w:val="0"/>
  </w:num>
  <w:num w:numId="11" w16cid:durableId="61460238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89C4049"/>
    <w:rsid w:val="00030582"/>
    <w:rsid w:val="00050A31"/>
    <w:rsid w:val="000716D2"/>
    <w:rsid w:val="00071AAB"/>
    <w:rsid w:val="000B76C4"/>
    <w:rsid w:val="000C5610"/>
    <w:rsid w:val="000E6552"/>
    <w:rsid w:val="000F3A4F"/>
    <w:rsid w:val="000F59AC"/>
    <w:rsid w:val="000F6623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568BE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56317"/>
    <w:rsid w:val="00F8455C"/>
    <w:rsid w:val="20037B33"/>
    <w:rsid w:val="489C4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18B39C"/>
  <w15:docId w15:val="{7C9EDC62-04E1-4088-824A-A1C142B80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qFormat="1"/>
    <w:lsdException w:name="index 2" w:qFormat="1"/>
    <w:lsdException w:name="index 3" w:qFormat="1"/>
    <w:lsdException w:name="index 4" w:qFormat="1"/>
    <w:lsdException w:name="index 5" w:qFormat="1"/>
    <w:lsdException w:name="index 6" w:qFormat="1"/>
    <w:lsdException w:name="index 7" w:qFormat="1"/>
    <w:lsdException w:name="index 8" w:qFormat="1"/>
    <w:lsdException w:name="index 9" w:qFormat="1"/>
    <w:lsdException w:name="toc 2" w:qFormat="1"/>
    <w:lsdException w:name="toc 3" w:qFormat="1"/>
    <w:lsdException w:name="toc 6" w:qFormat="1"/>
    <w:lsdException w:name="toc 9" w:qFormat="1"/>
    <w:lsdException w:name="index heading" w:qFormat="1"/>
    <w:lsdException w:name="caption" w:semiHidden="1" w:unhideWhenUsed="1" w:qFormat="1"/>
    <w:lsdException w:name="annotation reference" w:qFormat="1"/>
    <w:lsdException w:name="line number" w:qFormat="1"/>
    <w:lsdException w:name="endnote reference" w:qFormat="1"/>
    <w:lsdException w:name="endnote text" w:qFormat="1"/>
    <w:lsdException w:name="macro" w:qFormat="1"/>
    <w:lsdException w:name="toa heading" w:qFormat="1"/>
    <w:lsdException w:name="List" w:qFormat="1"/>
    <w:lsdException w:name="List Bullet" w:qFormat="1"/>
    <w:lsdException w:name="List Number" w:qFormat="1"/>
    <w:lsdException w:name="List 2" w:qFormat="1"/>
    <w:lsdException w:name="List 3" w:qFormat="1"/>
    <w:lsdException w:name="List 4" w:qFormat="1"/>
    <w:lsdException w:name="List 5" w:qFormat="1"/>
    <w:lsdException w:name="List Bullet 2" w:qFormat="1"/>
    <w:lsdException w:name="List Bullet 3" w:qFormat="1"/>
    <w:lsdException w:name="List Bullet 4" w:qFormat="1"/>
    <w:lsdException w:name="List Bullet 5" w:qFormat="1"/>
    <w:lsdException w:name="List Number 2" w:qFormat="1"/>
    <w:lsdException w:name="List Number 3" w:qFormat="1"/>
    <w:lsdException w:name="List Number 4" w:qFormat="1"/>
    <w:lsdException w:name="Title" w:qFormat="1"/>
    <w:lsdException w:name="Signature" w:qFormat="1"/>
    <w:lsdException w:name="Default Paragraph Font" w:semiHidden="1"/>
    <w:lsdException w:name="Body Text Indent" w:qFormat="1"/>
    <w:lsdException w:name="List Continue" w:qFormat="1"/>
    <w:lsdException w:name="List Continue 2" w:qFormat="1"/>
    <w:lsdException w:name="List Continue 3" w:qFormat="1"/>
    <w:lsdException w:name="List Continue 4" w:qFormat="1"/>
    <w:lsdException w:name="List Continue 5" w:qFormat="1"/>
    <w:lsdException w:name="Subtitle" w:qFormat="1"/>
    <w:lsdException w:name="Body Text First Indent 2" w:qFormat="1"/>
    <w:lsdException w:name="Body Text Indent 2" w:qFormat="1"/>
    <w:lsdException w:name="Body Text Indent 3" w:qFormat="1"/>
    <w:lsdException w:name="Strong" w:qFormat="1"/>
    <w:lsdException w:name="Emphasis" w:qFormat="1"/>
    <w:lsdException w:name="Plain Text" w:qFormat="1"/>
    <w:lsdException w:name="E-mail Signature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 w:qFormat="1"/>
    <w:lsdException w:name="Table Simple 3" w:semiHidden="1" w:unhideWhenUsed="1"/>
    <w:lsdException w:name="Table Classic 1" w:semiHidden="1" w:unhideWhenUsed="1" w:qFormat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/>
    <w:lsdException w:name="Table Colorful 1" w:semiHidden="1" w:unhideWhenUsed="1" w:qFormat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/>
    <w:lsdException w:name="Table Columns 5" w:semiHidden="1" w:unhideWhenUsed="1" w:qFormat="1"/>
    <w:lsdException w:name="Table Grid 1" w:semiHidden="1" w:unhideWhenUsed="1" w:qFormat="1"/>
    <w:lsdException w:name="Table Grid 2" w:semiHidden="1" w:unhideWhenUsed="1"/>
    <w:lsdException w:name="Table Grid 3" w:semiHidden="1" w:unhideWhenUsed="1"/>
    <w:lsdException w:name="Table Grid 4" w:semiHidden="1" w:unhideWhenUsed="1" w:qFormat="1"/>
    <w:lsdException w:name="Table Grid 5" w:semiHidden="1" w:unhideWhenUsed="1" w:qFormat="1"/>
    <w:lsdException w:name="Table Grid 6" w:semiHidden="1" w:unhideWhenUsed="1"/>
    <w:lsdException w:name="Table Grid 7" w:semiHidden="1" w:unhideWhenUsed="1"/>
    <w:lsdException w:name="Table Grid 8" w:semiHidden="1" w:unhideWhenUsed="1" w:qFormat="1"/>
    <w:lsdException w:name="Table List 1" w:semiHidden="1" w:unhideWhenUsed="1"/>
    <w:lsdException w:name="Table List 2" w:semiHidden="1" w:unhideWhenUsed="1"/>
    <w:lsdException w:name="Table List 3" w:semiHidden="1" w:unhideWhenUsed="1" w:qFormat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 w:qFormat="1"/>
    <w:lsdException w:name="Table 3D effects 3" w:semiHidden="1" w:unhideWhenUsed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 w:qFormat="1"/>
    <w:lsdException w:name="Table Web 1" w:semiHidden="1" w:unhideWhenUsed="1" w:qFormat="1"/>
    <w:lsdException w:name="Table Web 2" w:semiHidden="1" w:unhideWhenUsed="1" w:qFormat="1"/>
    <w:lsdException w:name="Table Web 3" w:semiHidden="1" w:unhideWhenUsed="1"/>
    <w:lsdException w:name="Table Theme" w:semiHidden="1" w:unhideWhenUsed="1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 w:qFormat="1"/>
    <w:lsdException w:name="Medium Shading 1" w:uiPriority="63" w:qFormat="1"/>
    <w:lsdException w:name="Medium Shading 2" w:uiPriority="64"/>
    <w:lsdException w:name="Medium List 1" w:uiPriority="65"/>
    <w:lsdException w:name="Medium List 2" w:uiPriority="66" w:qFormat="1"/>
    <w:lsdException w:name="Medium Grid 1" w:uiPriority="67"/>
    <w:lsdException w:name="Medium Grid 2" w:uiPriority="68"/>
    <w:lsdException w:name="Medium Grid 3" w:uiPriority="69"/>
    <w:lsdException w:name="Dark List" w:uiPriority="70" w:qFormat="1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 w:qFormat="1"/>
    <w:lsdException w:name="Medium Shading 1 Accent 1" w:uiPriority="63" w:qFormat="1"/>
    <w:lsdException w:name="Medium Shading 2 Accent 1" w:uiPriority="64"/>
    <w:lsdException w:name="Medium List 1 Accent 1" w:uiPriority="65" w:qFormat="1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 w:qFormat="1"/>
    <w:lsdException w:name="Medium Grid 3 Accent 1" w:uiPriority="69" w:qFormat="1"/>
    <w:lsdException w:name="Dark List Accent 1" w:uiPriority="70"/>
    <w:lsdException w:name="Colorful Shading Accent 1" w:uiPriority="71" w:qFormat="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 w:qFormat="1"/>
    <w:lsdException w:name="Light Grid Accent 2" w:uiPriority="62"/>
    <w:lsdException w:name="Medium Shading 1 Accent 2" w:uiPriority="63" w:qFormat="1"/>
    <w:lsdException w:name="Medium Shading 2 Accent 2" w:uiPriority="64"/>
    <w:lsdException w:name="Medium List 1 Accent 2" w:uiPriority="65"/>
    <w:lsdException w:name="Medium List 2 Accent 2" w:uiPriority="66" w:qFormat="1"/>
    <w:lsdException w:name="Medium Grid 1 Accent 2" w:uiPriority="67" w:qFormat="1"/>
    <w:lsdException w:name="Medium Grid 2 Accent 2" w:uiPriority="68"/>
    <w:lsdException w:name="Medium Grid 3 Accent 2" w:uiPriority="69" w:qFormat="1"/>
    <w:lsdException w:name="Dark List Accent 2" w:uiPriority="70"/>
    <w:lsdException w:name="Colorful Shading Accent 2" w:uiPriority="71"/>
    <w:lsdException w:name="Colorful List Accent 2" w:uiPriority="72" w:qFormat="1"/>
    <w:lsdException w:name="Colorful Grid Accent 2" w:uiPriority="73" w:qFormat="1"/>
    <w:lsdException w:name="Light Shading Accent 3" w:uiPriority="60"/>
    <w:lsdException w:name="Light List Accent 3" w:uiPriority="61" w:qFormat="1"/>
    <w:lsdException w:name="Light Grid Accent 3" w:uiPriority="62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/>
    <w:lsdException w:name="Medium Grid 1 Accent 3" w:uiPriority="67" w:qFormat="1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 w:qFormat="1"/>
    <w:lsdException w:name="Colorful List Accent 3" w:uiPriority="72" w:qFormat="1"/>
    <w:lsdException w:name="Colorful Grid Accent 3" w:uiPriority="73" w:qFormat="1"/>
    <w:lsdException w:name="Light Shading Accent 4" w:uiPriority="60" w:qFormat="1"/>
    <w:lsdException w:name="Light List Accent 4" w:uiPriority="61"/>
    <w:lsdException w:name="Light Grid Accent 4" w:uiPriority="62" w:qFormat="1"/>
    <w:lsdException w:name="Medium Shading 1 Accent 4" w:uiPriority="63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 w:qFormat="1"/>
    <w:lsdException w:name="Light Shading Accent 5" w:uiPriority="60" w:qFormat="1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 w:qFormat="1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 w:qFormat="1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 w:qFormat="1"/>
    <w:lsdException w:name="Medium Grid 2 Accent 6" w:uiPriority="68"/>
    <w:lsdException w:name="Medium Grid 3 Accent 6" w:uiPriority="69"/>
    <w:lsdException w:name="Dark List Accent 6" w:uiPriority="70" w:qFormat="1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Theme="minorHAns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sz w:val="16"/>
      <w:szCs w:val="16"/>
    </w:rPr>
  </w:style>
  <w:style w:type="paragraph" w:styleId="BlockText">
    <w:name w:val="Block Text"/>
    <w:basedOn w:val="Normal"/>
    <w:pPr>
      <w:spacing w:after="120"/>
      <w:ind w:leftChars="700" w:left="1440" w:rightChars="70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Chars="100" w:firstLine="420"/>
    </w:pPr>
  </w:style>
  <w:style w:type="paragraph" w:styleId="BodyTextIndent">
    <w:name w:val="Body Text Indent"/>
    <w:basedOn w:val="Normal"/>
    <w:qFormat/>
    <w:pPr>
      <w:spacing w:after="120"/>
      <w:ind w:leftChars="200" w:left="420"/>
    </w:pPr>
  </w:style>
  <w:style w:type="paragraph" w:styleId="BodyTextFirstIndent2">
    <w:name w:val="Body Text First Indent 2"/>
    <w:basedOn w:val="BodyTextIndent"/>
    <w:qFormat/>
    <w:pPr>
      <w:ind w:firstLineChars="200" w:firstLine="420"/>
    </w:pPr>
  </w:style>
  <w:style w:type="paragraph" w:styleId="BodyTextIndent2">
    <w:name w:val="Body Text Indent 2"/>
    <w:basedOn w:val="Normal"/>
    <w:qFormat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qFormat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Pr>
      <w:rFonts w:ascii="Arial" w:eastAsia="SimHei" w:hAnsi="Arial" w:cs="Arial"/>
      <w:sz w:val="20"/>
    </w:rPr>
  </w:style>
  <w:style w:type="paragraph" w:styleId="Closing">
    <w:name w:val="Closing"/>
    <w:basedOn w:val="Normal"/>
    <w:pPr>
      <w:ind w:leftChars="2100" w:left="100"/>
    </w:pPr>
  </w:style>
  <w:style w:type="character" w:styleId="CommentReference">
    <w:name w:val="annotation reference"/>
    <w:basedOn w:val="DefaultParagraphFont"/>
    <w:qFormat/>
    <w:rPr>
      <w:sz w:val="21"/>
      <w:szCs w:val="21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Date">
    <w:name w:val="Date"/>
    <w:basedOn w:val="Normal"/>
    <w:next w:val="Normal"/>
    <w:pPr>
      <w:ind w:leftChars="2500" w:left="100"/>
    </w:pPr>
  </w:style>
  <w:style w:type="paragraph" w:styleId="DocumentMap">
    <w:name w:val="Document Map"/>
    <w:basedOn w:val="Normal"/>
    <w:pPr>
      <w:shd w:val="clear" w:color="auto" w:fill="000080"/>
    </w:pPr>
  </w:style>
  <w:style w:type="paragraph" w:styleId="E-mailSignature">
    <w:name w:val="E-mail Signature"/>
    <w:basedOn w:val="Normal"/>
    <w:qFormat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qFormat/>
    <w:rPr>
      <w:vertAlign w:val="superscript"/>
    </w:rPr>
  </w:style>
  <w:style w:type="paragraph" w:styleId="EndnoteText">
    <w:name w:val="endnote text"/>
    <w:basedOn w:val="Normal"/>
    <w:qFormat/>
    <w:pPr>
      <w:snapToGrid w:val="0"/>
    </w:p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pPr>
      <w:snapToGrid w:val="0"/>
    </w:pPr>
    <w:rPr>
      <w:rFonts w:ascii="Arial" w:hAnsi="Arial" w:cs="Arial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rPr>
      <w:vertAlign w:val="superscript"/>
    </w:rPr>
  </w:style>
  <w:style w:type="paragraph" w:styleId="FootnoteText">
    <w:name w:val="footnote text"/>
    <w:basedOn w:val="Normal"/>
    <w:pPr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</w:style>
  <w:style w:type="paragraph" w:styleId="HTMLAddress">
    <w:name w:val="HTML Address"/>
    <w:basedOn w:val="Normal"/>
    <w:rPr>
      <w:i/>
      <w:iCs/>
    </w:rPr>
  </w:style>
  <w:style w:type="character" w:styleId="HTMLCite">
    <w:name w:val="HTML Cite"/>
    <w:basedOn w:val="DefaultParagraphFont"/>
    <w:rPr>
      <w:i/>
      <w:iCs/>
    </w:r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Pr>
      <w:i/>
      <w:iCs/>
    </w:rPr>
  </w:style>
  <w:style w:type="character" w:styleId="HTMLKeyboard">
    <w:name w:val="HTML Keyboard"/>
    <w:basedOn w:val="DefaultParagraphFont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character" w:styleId="HTMLSample">
    <w:name w:val="HTML Sample"/>
    <w:basedOn w:val="DefaultParagraphFont"/>
    <w:rPr>
      <w:rFonts w:ascii="Courier New" w:hAnsi="Courier New" w:cs="Courier New"/>
    </w:rPr>
  </w:style>
  <w:style w:type="character" w:styleId="HTMLTypewriter">
    <w:name w:val="HTML Typewriter"/>
    <w:basedOn w:val="DefaultParagraphFont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Pr>
      <w:i/>
      <w:iCs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Index1">
    <w:name w:val="index 1"/>
    <w:basedOn w:val="Normal"/>
    <w:next w:val="Normal"/>
    <w:qFormat/>
  </w:style>
  <w:style w:type="paragraph" w:styleId="Index2">
    <w:name w:val="index 2"/>
    <w:basedOn w:val="Normal"/>
    <w:next w:val="Normal"/>
    <w:qFormat/>
    <w:pPr>
      <w:ind w:leftChars="200" w:left="200"/>
    </w:pPr>
  </w:style>
  <w:style w:type="paragraph" w:styleId="Index3">
    <w:name w:val="index 3"/>
    <w:basedOn w:val="Normal"/>
    <w:next w:val="Normal"/>
    <w:qFormat/>
    <w:pPr>
      <w:ind w:leftChars="400" w:left="400"/>
    </w:pPr>
  </w:style>
  <w:style w:type="paragraph" w:styleId="Index4">
    <w:name w:val="index 4"/>
    <w:basedOn w:val="Normal"/>
    <w:next w:val="Normal"/>
    <w:qFormat/>
    <w:pPr>
      <w:ind w:leftChars="600" w:left="600"/>
    </w:pPr>
  </w:style>
  <w:style w:type="paragraph" w:styleId="Index5">
    <w:name w:val="index 5"/>
    <w:basedOn w:val="Normal"/>
    <w:next w:val="Normal"/>
    <w:qFormat/>
    <w:pPr>
      <w:ind w:leftChars="800" w:left="800"/>
    </w:pPr>
  </w:style>
  <w:style w:type="paragraph" w:styleId="Index6">
    <w:name w:val="index 6"/>
    <w:basedOn w:val="Normal"/>
    <w:next w:val="Normal"/>
    <w:qFormat/>
    <w:pPr>
      <w:ind w:leftChars="1000" w:left="1000"/>
    </w:pPr>
  </w:style>
  <w:style w:type="paragraph" w:styleId="Index7">
    <w:name w:val="index 7"/>
    <w:basedOn w:val="Normal"/>
    <w:next w:val="Normal"/>
    <w:qFormat/>
    <w:pPr>
      <w:ind w:leftChars="1200" w:left="1200"/>
    </w:pPr>
  </w:style>
  <w:style w:type="paragraph" w:styleId="Index8">
    <w:name w:val="index 8"/>
    <w:basedOn w:val="Normal"/>
    <w:next w:val="Normal"/>
    <w:qFormat/>
    <w:pPr>
      <w:ind w:leftChars="1400" w:left="1400"/>
    </w:pPr>
  </w:style>
  <w:style w:type="paragraph" w:styleId="Index9">
    <w:name w:val="index 9"/>
    <w:basedOn w:val="Normal"/>
    <w:next w:val="Normal"/>
    <w:qFormat/>
    <w:pPr>
      <w:ind w:leftChars="1600" w:left="1600"/>
    </w:pPr>
  </w:style>
  <w:style w:type="paragraph" w:styleId="IndexHeading">
    <w:name w:val="index heading"/>
    <w:basedOn w:val="Normal"/>
    <w:next w:val="Index1"/>
    <w:qFormat/>
    <w:rPr>
      <w:rFonts w:ascii="Arial" w:hAnsi="Arial" w:cs="Arial"/>
      <w:b/>
      <w:bCs/>
    </w:rPr>
  </w:style>
  <w:style w:type="character" w:styleId="LineNumber">
    <w:name w:val="line number"/>
    <w:basedOn w:val="DefaultParagraphFont"/>
    <w:qFormat/>
  </w:style>
  <w:style w:type="paragraph" w:styleId="List">
    <w:name w:val="List"/>
    <w:basedOn w:val="Normal"/>
    <w:qFormat/>
    <w:pPr>
      <w:ind w:left="200" w:hangingChars="200" w:hanging="200"/>
    </w:pPr>
  </w:style>
  <w:style w:type="paragraph" w:styleId="List2">
    <w:name w:val="List 2"/>
    <w:basedOn w:val="Normal"/>
    <w:qFormat/>
    <w:pPr>
      <w:ind w:leftChars="200" w:left="100" w:hangingChars="200" w:hanging="200"/>
    </w:pPr>
  </w:style>
  <w:style w:type="paragraph" w:styleId="List3">
    <w:name w:val="List 3"/>
    <w:basedOn w:val="Normal"/>
    <w:qFormat/>
    <w:pPr>
      <w:ind w:leftChars="400" w:left="100" w:hangingChars="200" w:hanging="200"/>
    </w:pPr>
  </w:style>
  <w:style w:type="paragraph" w:styleId="List4">
    <w:name w:val="List 4"/>
    <w:basedOn w:val="Normal"/>
    <w:qFormat/>
    <w:pPr>
      <w:ind w:leftChars="600" w:left="100" w:hangingChars="200" w:hanging="200"/>
    </w:pPr>
  </w:style>
  <w:style w:type="paragraph" w:styleId="List5">
    <w:name w:val="List 5"/>
    <w:basedOn w:val="Normal"/>
    <w:qFormat/>
    <w:pPr>
      <w:ind w:leftChars="800" w:left="100" w:hangingChars="200" w:hanging="200"/>
    </w:pPr>
  </w:style>
  <w:style w:type="paragraph" w:styleId="ListBullet">
    <w:name w:val="List Bullet"/>
    <w:basedOn w:val="Normal"/>
    <w:qFormat/>
    <w:pPr>
      <w:numPr>
        <w:numId w:val="1"/>
      </w:numPr>
    </w:pPr>
  </w:style>
  <w:style w:type="paragraph" w:styleId="ListBullet2">
    <w:name w:val="List Bullet 2"/>
    <w:basedOn w:val="Normal"/>
    <w:qFormat/>
    <w:pPr>
      <w:numPr>
        <w:numId w:val="2"/>
      </w:numPr>
    </w:pPr>
  </w:style>
  <w:style w:type="paragraph" w:styleId="ListBullet3">
    <w:name w:val="List Bullet 3"/>
    <w:basedOn w:val="Normal"/>
    <w:qFormat/>
    <w:pPr>
      <w:numPr>
        <w:numId w:val="3"/>
      </w:numPr>
    </w:pPr>
  </w:style>
  <w:style w:type="paragraph" w:styleId="ListBullet4">
    <w:name w:val="List Bullet 4"/>
    <w:basedOn w:val="Normal"/>
    <w:qFormat/>
    <w:pPr>
      <w:numPr>
        <w:numId w:val="4"/>
      </w:numPr>
    </w:pPr>
  </w:style>
  <w:style w:type="paragraph" w:styleId="ListBullet5">
    <w:name w:val="List Bullet 5"/>
    <w:basedOn w:val="Normal"/>
    <w:qFormat/>
    <w:pPr>
      <w:numPr>
        <w:numId w:val="5"/>
      </w:numPr>
    </w:pPr>
  </w:style>
  <w:style w:type="paragraph" w:styleId="ListContinue">
    <w:name w:val="List Continue"/>
    <w:basedOn w:val="Normal"/>
    <w:qFormat/>
    <w:pPr>
      <w:spacing w:after="120"/>
      <w:ind w:leftChars="200" w:left="420"/>
    </w:pPr>
  </w:style>
  <w:style w:type="paragraph" w:styleId="ListContinue2">
    <w:name w:val="List Continue 2"/>
    <w:basedOn w:val="Normal"/>
    <w:qFormat/>
    <w:pPr>
      <w:spacing w:after="120"/>
      <w:ind w:leftChars="400" w:left="840"/>
    </w:pPr>
  </w:style>
  <w:style w:type="paragraph" w:styleId="ListContinue3">
    <w:name w:val="List Continue 3"/>
    <w:basedOn w:val="Normal"/>
    <w:qFormat/>
    <w:pPr>
      <w:spacing w:after="120"/>
      <w:ind w:leftChars="600" w:left="1260"/>
    </w:pPr>
  </w:style>
  <w:style w:type="paragraph" w:styleId="ListContinue4">
    <w:name w:val="List Continue 4"/>
    <w:basedOn w:val="Normal"/>
    <w:qFormat/>
    <w:pPr>
      <w:spacing w:after="120"/>
      <w:ind w:leftChars="800" w:left="1680"/>
    </w:pPr>
  </w:style>
  <w:style w:type="paragraph" w:styleId="ListContinue5">
    <w:name w:val="List Continue 5"/>
    <w:basedOn w:val="Normal"/>
    <w:qFormat/>
    <w:pPr>
      <w:spacing w:after="120"/>
      <w:ind w:leftChars="1000" w:left="2100"/>
    </w:pPr>
  </w:style>
  <w:style w:type="paragraph" w:styleId="ListNumber">
    <w:name w:val="List Number"/>
    <w:basedOn w:val="Normal"/>
    <w:qFormat/>
    <w:pPr>
      <w:numPr>
        <w:numId w:val="6"/>
      </w:numPr>
    </w:pPr>
  </w:style>
  <w:style w:type="paragraph" w:styleId="ListNumber2">
    <w:name w:val="List Number 2"/>
    <w:basedOn w:val="Normal"/>
    <w:qFormat/>
    <w:pPr>
      <w:numPr>
        <w:numId w:val="7"/>
      </w:numPr>
    </w:pPr>
  </w:style>
  <w:style w:type="paragraph" w:styleId="ListNumber3">
    <w:name w:val="List Number 3"/>
    <w:basedOn w:val="Normal"/>
    <w:qFormat/>
    <w:pPr>
      <w:numPr>
        <w:numId w:val="8"/>
      </w:numPr>
    </w:pPr>
  </w:style>
  <w:style w:type="paragraph" w:styleId="ListNumber4">
    <w:name w:val="List Number 4"/>
    <w:basedOn w:val="Normal"/>
    <w:qFormat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  <w:lang w:val="en-US" w:eastAsia="zh-CN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qFormat/>
    <w:rPr>
      <w:sz w:val="24"/>
      <w:szCs w:val="24"/>
    </w:rPr>
  </w:style>
  <w:style w:type="paragraph" w:styleId="NormalIndent">
    <w:name w:val="Normal Indent"/>
    <w:basedOn w:val="Normal"/>
    <w:pPr>
      <w:ind w:firstLineChars="200" w:firstLine="420"/>
    </w:pPr>
  </w:style>
  <w:style w:type="paragraph" w:styleId="NoteHeading">
    <w:name w:val="Note Heading"/>
    <w:basedOn w:val="Normal"/>
    <w:next w:val="Normal"/>
    <w:pPr>
      <w:jc w:val="center"/>
    </w:pPr>
  </w:style>
  <w:style w:type="character" w:styleId="PageNumber">
    <w:name w:val="page number"/>
    <w:basedOn w:val="DefaultParagraphFont"/>
  </w:style>
  <w:style w:type="paragraph" w:styleId="PlainText">
    <w:name w:val="Plain Text"/>
    <w:basedOn w:val="Normal"/>
    <w:qFormat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qFormat/>
    <w:pPr>
      <w:ind w:leftChars="2100" w:left="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3Deffects1">
    <w:name w:val="Table 3D effects 1"/>
    <w:basedOn w:val="TableNormal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qFormat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qFormat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qFormat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qFormat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qFormat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qFormat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qFormat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qFormat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qFormat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qFormat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qFormat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qFormat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pPr>
      <w:ind w:leftChars="200" w:left="420"/>
    </w:pPr>
  </w:style>
  <w:style w:type="paragraph" w:styleId="TableofFigures">
    <w:name w:val="table of figures"/>
    <w:basedOn w:val="Normal"/>
    <w:next w:val="Normal"/>
    <w:pPr>
      <w:ind w:leftChars="200" w:left="200" w:hangingChars="200" w:hanging="200"/>
    </w:pPr>
  </w:style>
  <w:style w:type="table" w:styleId="TableProfessional">
    <w:name w:val="Table Professional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qFormat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qFormat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qFormat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qFormat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AHeading">
    <w:name w:val="toa heading"/>
    <w:basedOn w:val="Normal"/>
    <w:next w:val="Normal"/>
    <w:qFormat/>
    <w:pPr>
      <w:spacing w:before="120"/>
    </w:pPr>
    <w:rPr>
      <w:rFonts w:ascii="Arial" w:hAnsi="Arial" w:cs="Arial"/>
      <w:sz w:val="24"/>
      <w:szCs w:val="24"/>
    </w:rPr>
  </w:style>
  <w:style w:type="paragraph" w:styleId="TOC1">
    <w:name w:val="toc 1"/>
    <w:basedOn w:val="Normal"/>
    <w:next w:val="Normal"/>
  </w:style>
  <w:style w:type="paragraph" w:styleId="TOC2">
    <w:name w:val="toc 2"/>
    <w:basedOn w:val="Normal"/>
    <w:next w:val="Normal"/>
    <w:qFormat/>
    <w:pPr>
      <w:ind w:leftChars="200" w:left="420"/>
    </w:pPr>
  </w:style>
  <w:style w:type="paragraph" w:styleId="TOC3">
    <w:name w:val="toc 3"/>
    <w:basedOn w:val="Normal"/>
    <w:next w:val="Normal"/>
    <w:qFormat/>
    <w:pPr>
      <w:ind w:leftChars="400" w:left="840"/>
    </w:pPr>
  </w:style>
  <w:style w:type="paragraph" w:styleId="TOC4">
    <w:name w:val="toc 4"/>
    <w:basedOn w:val="Normal"/>
    <w:next w:val="Normal"/>
    <w:pPr>
      <w:ind w:leftChars="600" w:left="1260"/>
    </w:pPr>
  </w:style>
  <w:style w:type="paragraph" w:styleId="TOC5">
    <w:name w:val="toc 5"/>
    <w:basedOn w:val="Normal"/>
    <w:next w:val="Normal"/>
    <w:pPr>
      <w:ind w:leftChars="800" w:left="1680"/>
    </w:pPr>
  </w:style>
  <w:style w:type="paragraph" w:styleId="TOC6">
    <w:name w:val="toc 6"/>
    <w:basedOn w:val="Normal"/>
    <w:next w:val="Normal"/>
    <w:qFormat/>
    <w:pPr>
      <w:ind w:leftChars="1000" w:left="2100"/>
    </w:pPr>
  </w:style>
  <w:style w:type="paragraph" w:styleId="TOC7">
    <w:name w:val="toc 7"/>
    <w:basedOn w:val="Normal"/>
    <w:next w:val="Normal"/>
    <w:pPr>
      <w:ind w:leftChars="1200" w:left="2520"/>
    </w:pPr>
  </w:style>
  <w:style w:type="paragraph" w:styleId="TOC8">
    <w:name w:val="toc 8"/>
    <w:basedOn w:val="Normal"/>
    <w:next w:val="Normal"/>
    <w:pPr>
      <w:ind w:leftChars="1400" w:left="2940"/>
    </w:pPr>
  </w:style>
  <w:style w:type="paragraph" w:styleId="TOC9">
    <w:name w:val="toc 9"/>
    <w:basedOn w:val="Normal"/>
    <w:next w:val="Normal"/>
    <w:qFormat/>
    <w:pPr>
      <w:ind w:leftChars="1600" w:left="3360"/>
    </w:pPr>
  </w:style>
  <w:style w:type="table" w:styleId="LightShading">
    <w:name w:val="Light Shading"/>
    <w:basedOn w:val="TableNormal"/>
    <w:uiPriority w:val="60"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qFormat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qFormat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qFormat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qFormat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Hinayath Sulthana</dc:creator>
  <cp:lastModifiedBy>Hinayath Sulthana</cp:lastModifiedBy>
  <cp:revision>2</cp:revision>
  <dcterms:created xsi:type="dcterms:W3CDTF">2025-07-13T16:03:00Z</dcterms:created>
  <dcterms:modified xsi:type="dcterms:W3CDTF">2025-07-13T16:03:00Z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834D4D868E594FE383E25FF66EFAC665_11</vt:lpwstr>
  </property>
</Properties>
</file>